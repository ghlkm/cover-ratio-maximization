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6"/>
        <w:rPr>
          <w:rFonts w:eastAsia="Times New Roman" w:cs="Times New Roman"/>
          <w:b/>
          <w:bCs/>
          <w:iCs w:val="0"/>
          <w:sz w:val="35"/>
          <w:szCs w:val="20"/>
          <w14:ligatures w14:val="standard"/>
        </w:rPr>
      </w:pPr>
      <w:r>
        <w:rPr>
          <w:rFonts w:eastAsia="Times New Roman" w:cs="Times New Roman"/>
          <w:b/>
          <w:bCs/>
          <w:iCs w:val="0"/>
          <w:sz w:val="35"/>
          <w:szCs w:val="20"/>
          <w14:ligatures w14:val="standard"/>
        </w:rPr>
        <w:t>Determining the New Product Option Maximizes Cover Ratio</w:t>
      </w:r>
    </w:p>
    <w:p>
      <w:pPr>
        <w:pStyle w:val="56"/>
        <w:rPr>
          <w14:ligatures w14:val="standard"/>
        </w:rPr>
      </w:pPr>
      <w:r>
        <w:rPr>
          <w:bCs/>
          <w14:ligatures w14:val="standard"/>
        </w:rPr>
        <w:t>Insert Subtitle Here</w:t>
      </w:r>
    </w:p>
    <w:p>
      <w:pPr>
        <w:pStyle w:val="149"/>
        <w:rPr>
          <w:rStyle w:val="174"/>
          <w14:ligatures w14:val="standard"/>
        </w:rPr>
        <w:sectPr>
          <w:headerReference r:id="rId3" w:type="default"/>
          <w:footerReference r:id="rId5" w:type="default"/>
          <w:headerReference r:id="rId4" w:type="even"/>
          <w:footerReference r:id="rId6" w:type="even"/>
          <w:endnotePr>
            <w:numFmt w:val="decimal"/>
          </w:endnotePr>
          <w:type w:val="continuous"/>
          <w:pgSz w:w="12240" w:h="15840"/>
          <w:pgMar w:top="1500" w:right="1080" w:bottom="1600" w:left="1080" w:header="1080" w:footer="1080" w:gutter="0"/>
          <w:pgNumType w:start="1"/>
          <w:cols w:space="480" w:num="1"/>
          <w:titlePg/>
          <w:docGrid w:linePitch="360" w:charSpace="0"/>
        </w:sectPr>
      </w:pPr>
    </w:p>
    <w:p>
      <w:pPr>
        <w:pStyle w:val="149"/>
        <w:jc w:val="center"/>
        <w:rPr>
          <w14:ligatures w14:val="standard"/>
        </w:rPr>
      </w:pPr>
      <w:r>
        <w:rPr>
          <w:rStyle w:val="174"/>
          <w14:ligatures w14:val="standard"/>
        </w:rPr>
        <w:t>FirstName</w:t>
      </w:r>
      <w:r>
        <w:rPr>
          <w14:ligatures w14:val="standard"/>
        </w:rPr>
        <w:t xml:space="preserve"> </w:t>
      </w:r>
      <w:r>
        <w:rPr>
          <w:rStyle w:val="209"/>
          <w14:ligatures w14:val="standard"/>
        </w:rPr>
        <w:t>Surname</w:t>
      </w:r>
      <w:r>
        <w:rPr>
          <w:vertAlign w:val="superscript"/>
          <w14:ligatures w14:val="standard"/>
        </w:rPr>
        <w:t>†</w:t>
      </w:r>
      <w:r>
        <w:rPr>
          <w14:ligatures w14:val="standard"/>
        </w:rPr>
        <w:br w:type="textWrapping"/>
      </w:r>
      <w:r>
        <w:rPr>
          <w:rStyle w:val="187"/>
          <w:color w:val="auto"/>
          <w:sz w:val="20"/>
          <w14:ligatures w14:val="standard"/>
        </w:rPr>
        <w:t xml:space="preserve"> Department Name</w:t>
      </w:r>
      <w:r>
        <w:rPr>
          <w:rStyle w:val="188"/>
          <w:color w:val="auto"/>
          <w:sz w:val="20"/>
          <w14:ligatures w14:val="standard"/>
        </w:rPr>
        <w:br w:type="textWrapping"/>
      </w:r>
      <w:r>
        <w:rPr>
          <w:rStyle w:val="188"/>
          <w:color w:val="auto"/>
          <w:sz w:val="20"/>
          <w14:ligatures w14:val="standard"/>
        </w:rPr>
        <w:t xml:space="preserve"> Institution/University Name</w:t>
      </w:r>
      <w:r>
        <w:rPr>
          <w:rStyle w:val="188"/>
          <w:color w:val="auto"/>
          <w:sz w:val="20"/>
          <w14:ligatures w14:val="standard"/>
        </w:rPr>
        <w:br w:type="textWrapping"/>
      </w:r>
      <w:r>
        <w:rPr>
          <w:rStyle w:val="188"/>
          <w:color w:val="auto"/>
          <w:sz w:val="20"/>
          <w14:ligatures w14:val="standard"/>
        </w:rPr>
        <w:t xml:space="preserve"> </w:t>
      </w:r>
      <w:r>
        <w:rPr>
          <w:rStyle w:val="154"/>
          <w:sz w:val="20"/>
          <w14:ligatures w14:val="standard"/>
        </w:rPr>
        <w:t>City</w:t>
      </w:r>
      <w:r>
        <w:rPr>
          <w:sz w:val="20"/>
          <w14:ligatures w14:val="standard"/>
        </w:rPr>
        <w:t xml:space="preserve"> </w:t>
      </w:r>
      <w:r>
        <w:rPr>
          <w:rStyle w:val="204"/>
          <w:color w:val="auto"/>
          <w:sz w:val="20"/>
          <w14:ligatures w14:val="standard"/>
        </w:rPr>
        <w:t>State</w:t>
      </w:r>
      <w:r>
        <w:rPr>
          <w:rStyle w:val="192"/>
          <w:color w:val="auto"/>
          <w:sz w:val="20"/>
          <w14:ligatures w14:val="standard"/>
        </w:rPr>
        <w:t xml:space="preserve"> </w:t>
      </w:r>
      <w:r>
        <w:rPr>
          <w:rStyle w:val="161"/>
          <w:sz w:val="20"/>
          <w14:ligatures w14:val="standard"/>
        </w:rPr>
        <w:t>Country</w:t>
      </w:r>
      <w:r>
        <w:rPr>
          <w:sz w:val="20"/>
          <w14:ligatures w14:val="standard"/>
        </w:rPr>
        <w:br w:type="textWrapping"/>
      </w:r>
      <w:r>
        <w:rPr>
          <w:sz w:val="20"/>
          <w14:ligatures w14:val="standard"/>
        </w:rPr>
        <w:t xml:space="preserve"> </w:t>
      </w:r>
      <w:r>
        <w:rPr>
          <w:rStyle w:val="168"/>
          <w:color w:val="auto"/>
          <w:sz w:val="20"/>
          <w14:ligatures w14:val="standard"/>
        </w:rPr>
        <w:t>email@email.com</w:t>
      </w:r>
    </w:p>
    <w:p>
      <w:pPr>
        <w:pStyle w:val="149"/>
        <w:jc w:val="center"/>
        <w:rPr>
          <w14:ligatures w14:val="standard"/>
        </w:rPr>
      </w:pPr>
      <w:r>
        <w:rPr>
          <w:rStyle w:val="174"/>
          <w14:ligatures w14:val="standard"/>
        </w:rPr>
        <w:t>FirstName</w:t>
      </w:r>
      <w:r>
        <w:rPr>
          <w14:ligatures w14:val="standard"/>
        </w:rPr>
        <w:t xml:space="preserve"> </w:t>
      </w:r>
      <w:r>
        <w:rPr>
          <w:rStyle w:val="209"/>
          <w14:ligatures w14:val="standard"/>
        </w:rPr>
        <w:t>Surname</w:t>
      </w:r>
      <w:r>
        <w:rPr>
          <w14:ligatures w14:val="standard"/>
        </w:rPr>
        <w:br w:type="textWrapping"/>
      </w:r>
      <w:r>
        <w:rPr>
          <w:rStyle w:val="187"/>
          <w:color w:val="auto"/>
          <w:sz w:val="20"/>
          <w14:ligatures w14:val="standard"/>
        </w:rPr>
        <w:t xml:space="preserve"> Department Name</w:t>
      </w:r>
      <w:r>
        <w:rPr>
          <w:rStyle w:val="188"/>
          <w:color w:val="auto"/>
          <w:sz w:val="20"/>
          <w14:ligatures w14:val="standard"/>
        </w:rPr>
        <w:br w:type="textWrapping"/>
      </w:r>
      <w:r>
        <w:rPr>
          <w:rStyle w:val="188"/>
          <w:color w:val="auto"/>
          <w:sz w:val="20"/>
          <w14:ligatures w14:val="standard"/>
        </w:rPr>
        <w:t xml:space="preserve"> Institution/University Name</w:t>
      </w:r>
      <w:r>
        <w:rPr>
          <w:rStyle w:val="188"/>
          <w:color w:val="auto"/>
          <w:sz w:val="20"/>
          <w14:ligatures w14:val="standard"/>
        </w:rPr>
        <w:br w:type="textWrapping"/>
      </w:r>
      <w:r>
        <w:rPr>
          <w:rStyle w:val="188"/>
          <w:color w:val="auto"/>
          <w:sz w:val="20"/>
          <w14:ligatures w14:val="standard"/>
        </w:rPr>
        <w:t xml:space="preserve"> </w:t>
      </w:r>
      <w:r>
        <w:rPr>
          <w:rStyle w:val="154"/>
          <w:sz w:val="20"/>
          <w14:ligatures w14:val="standard"/>
        </w:rPr>
        <w:t>City</w:t>
      </w:r>
      <w:r>
        <w:rPr>
          <w:sz w:val="20"/>
          <w14:ligatures w14:val="standard"/>
        </w:rPr>
        <w:t xml:space="preserve"> </w:t>
      </w:r>
      <w:r>
        <w:rPr>
          <w:rStyle w:val="204"/>
          <w:color w:val="auto"/>
          <w:sz w:val="20"/>
          <w14:ligatures w14:val="standard"/>
        </w:rPr>
        <w:t>State</w:t>
      </w:r>
      <w:r>
        <w:rPr>
          <w:rStyle w:val="192"/>
          <w:color w:val="auto"/>
          <w:sz w:val="20"/>
          <w14:ligatures w14:val="standard"/>
        </w:rPr>
        <w:t xml:space="preserve"> </w:t>
      </w:r>
      <w:r>
        <w:rPr>
          <w:rStyle w:val="161"/>
          <w:sz w:val="20"/>
          <w14:ligatures w14:val="standard"/>
        </w:rPr>
        <w:t>Country</w:t>
      </w:r>
      <w:r>
        <w:rPr>
          <w:sz w:val="20"/>
          <w14:ligatures w14:val="standard"/>
        </w:rPr>
        <w:br w:type="textWrapping"/>
      </w:r>
      <w:r>
        <w:rPr>
          <w:sz w:val="20"/>
          <w14:ligatures w14:val="standard"/>
        </w:rPr>
        <w:t xml:space="preserve"> </w:t>
      </w:r>
      <w:r>
        <w:fldChar w:fldCharType="begin"/>
      </w:r>
      <w:r>
        <w:instrText xml:space="preserve"> HYPERLINK "mailto:email@email.com" </w:instrText>
      </w:r>
      <w:r>
        <w:fldChar w:fldCharType="separate"/>
      </w:r>
      <w:r>
        <w:rPr>
          <w:rStyle w:val="85"/>
          <w:color w:val="auto"/>
          <w:u w:val="none"/>
          <w14:ligatures w14:val="standard"/>
        </w:rPr>
        <w:t>email@email.com</w:t>
      </w:r>
      <w:r>
        <w:rPr>
          <w:rStyle w:val="85"/>
          <w:color w:val="auto"/>
          <w:u w:val="none"/>
          <w14:ligatures w14:val="standard"/>
        </w:rPr>
        <w:fldChar w:fldCharType="end"/>
      </w:r>
    </w:p>
    <w:p>
      <w:pPr>
        <w:pStyle w:val="149"/>
        <w:jc w:val="center"/>
        <w:rPr>
          <w14:ligatures w14:val="standard"/>
        </w:rPr>
      </w:pPr>
      <w:r>
        <w:rPr>
          <w:rStyle w:val="174"/>
          <w14:ligatures w14:val="standard"/>
        </w:rPr>
        <w:t>FirstName</w:t>
      </w:r>
      <w:r>
        <w:rPr>
          <w14:ligatures w14:val="standard"/>
        </w:rPr>
        <w:t xml:space="preserve"> </w:t>
      </w:r>
      <w:r>
        <w:rPr>
          <w:rStyle w:val="209"/>
          <w14:ligatures w14:val="standard"/>
        </w:rPr>
        <w:t>Surname</w:t>
      </w:r>
      <w:r>
        <w:rPr>
          <w14:ligatures w14:val="standard"/>
        </w:rPr>
        <w:br w:type="textWrapping"/>
      </w:r>
      <w:r>
        <w:rPr>
          <w:rStyle w:val="187"/>
          <w:color w:val="auto"/>
          <w:sz w:val="20"/>
          <w14:ligatures w14:val="standard"/>
        </w:rPr>
        <w:t xml:space="preserve"> Department Name</w:t>
      </w:r>
      <w:r>
        <w:rPr>
          <w:rStyle w:val="188"/>
          <w:color w:val="auto"/>
          <w:sz w:val="20"/>
          <w14:ligatures w14:val="standard"/>
        </w:rPr>
        <w:br w:type="textWrapping"/>
      </w:r>
      <w:r>
        <w:rPr>
          <w:rStyle w:val="188"/>
          <w:color w:val="auto"/>
          <w:sz w:val="20"/>
          <w14:ligatures w14:val="standard"/>
        </w:rPr>
        <w:t xml:space="preserve"> Institution/University Name</w:t>
      </w:r>
      <w:r>
        <w:rPr>
          <w:rStyle w:val="188"/>
          <w:color w:val="auto"/>
          <w:sz w:val="20"/>
          <w14:ligatures w14:val="standard"/>
        </w:rPr>
        <w:br w:type="textWrapping"/>
      </w:r>
      <w:r>
        <w:rPr>
          <w:rStyle w:val="188"/>
          <w:color w:val="auto"/>
          <w:sz w:val="20"/>
          <w14:ligatures w14:val="standard"/>
        </w:rPr>
        <w:t xml:space="preserve"> </w:t>
      </w:r>
      <w:r>
        <w:rPr>
          <w:rStyle w:val="154"/>
          <w:sz w:val="20"/>
          <w14:ligatures w14:val="standard"/>
        </w:rPr>
        <w:t>City</w:t>
      </w:r>
      <w:r>
        <w:rPr>
          <w:sz w:val="20"/>
          <w14:ligatures w14:val="standard"/>
        </w:rPr>
        <w:t xml:space="preserve"> </w:t>
      </w:r>
      <w:r>
        <w:rPr>
          <w:rStyle w:val="204"/>
          <w:color w:val="auto"/>
          <w:sz w:val="20"/>
          <w14:ligatures w14:val="standard"/>
        </w:rPr>
        <w:t>State</w:t>
      </w:r>
      <w:r>
        <w:rPr>
          <w:rStyle w:val="192"/>
          <w:color w:val="auto"/>
          <w:sz w:val="20"/>
          <w14:ligatures w14:val="standard"/>
        </w:rPr>
        <w:t xml:space="preserve"> </w:t>
      </w:r>
      <w:r>
        <w:rPr>
          <w:rStyle w:val="161"/>
          <w:sz w:val="20"/>
          <w14:ligatures w14:val="standard"/>
        </w:rPr>
        <w:t>Country</w:t>
      </w:r>
      <w:r>
        <w:rPr>
          <w:sz w:val="20"/>
          <w14:ligatures w14:val="standard"/>
        </w:rPr>
        <w:br w:type="textWrapping"/>
      </w:r>
      <w:r>
        <w:rPr>
          <w:sz w:val="20"/>
          <w14:ligatures w14:val="standard"/>
        </w:rPr>
        <w:t xml:space="preserve"> </w:t>
      </w:r>
      <w:r>
        <w:rPr>
          <w:rStyle w:val="168"/>
          <w:color w:val="auto"/>
          <w:sz w:val="20"/>
          <w14:ligatures w14:val="standard"/>
        </w:rPr>
        <w:t>email@email.com</w:t>
      </w:r>
    </w:p>
    <w:p>
      <w:pPr>
        <w:pStyle w:val="213"/>
        <w:rPr>
          <w:rFonts w:ascii="Cambria Math" w:hAnsi="Cambria Math" w:cs="Cambria Math"/>
          <w:bCs/>
          <w:color w:val="auto"/>
          <w:vertAlign w:val="superscript"/>
          <w14:ligatures w14:val="standard"/>
        </w:rPr>
        <w:sectPr>
          <w:endnotePr>
            <w:numFmt w:val="decimal"/>
          </w:endnotePr>
          <w:type w:val="continuous"/>
          <w:pgSz w:w="12240" w:h="15840"/>
          <w:pgMar w:top="1500" w:right="1080" w:bottom="1600" w:left="1080" w:header="1080" w:footer="1080" w:gutter="0"/>
          <w:pgNumType w:start="1"/>
          <w:cols w:space="720" w:num="3"/>
          <w:titlePg/>
          <w:docGrid w:linePitch="360" w:charSpace="0"/>
        </w:sectPr>
      </w:pPr>
    </w:p>
    <w:p>
      <w:pPr>
        <w:pStyle w:val="147"/>
        <w:rPr>
          <w:color w:val="auto"/>
          <w14:ligatures w14:val="standard"/>
        </w:rPr>
      </w:pPr>
    </w:p>
    <w:p>
      <w:pPr>
        <w:pStyle w:val="136"/>
        <w:rPr>
          <w14:ligatures w14:val="standard"/>
        </w:rPr>
        <w:sectPr>
          <w:endnotePr>
            <w:numFmt w:val="decimal"/>
          </w:endnotePr>
          <w:type w:val="continuous"/>
          <w:pgSz w:w="12240" w:h="15840"/>
          <w:pgMar w:top="1500" w:right="1080" w:bottom="1600" w:left="1080" w:header="1080" w:footer="1080" w:gutter="0"/>
          <w:pgNumType w:start="1"/>
          <w:cols w:space="480" w:num="1"/>
          <w:titlePg/>
          <w:docGrid w:linePitch="360" w:charSpace="0"/>
        </w:sectPr>
      </w:pPr>
    </w:p>
    <w:p>
      <w:pPr>
        <w:pStyle w:val="136"/>
        <w:rPr>
          <w14:ligatures w14:val="standard"/>
        </w:rPr>
      </w:pPr>
      <w:r>
        <w:rPr>
          <w14:ligatures w14:val="standard"/>
        </w:rPr>
        <w:t>ABSTRACT</w:t>
      </w:r>
    </w:p>
    <w:p>
      <w:pPr>
        <w:pStyle w:val="114"/>
        <w:rPr>
          <w14:ligatures w14:val="standard"/>
        </w:rPr>
      </w:pPr>
      <w:r>
        <w:rPr>
          <w:rFonts w:eastAsia="Verdana"/>
          <w14:ligatures w14:val="standard"/>
        </w:rPr>
        <w:t xml:space="preserve">Decision making problem is popular among these days. In rank aware processing, a user will choose the option that ranks tops for himself. Concretely, preferences of users are usually represented as weight vectors. Each attribute of weight vector means how important is that attribute to that user. The score of an option respecting to a user is the dot product between the user’s </w:t>
      </w:r>
      <w:bookmarkStart w:id="2" w:name="_GoBack"/>
      <w:bookmarkEnd w:id="2"/>
      <w:r>
        <w:rPr>
          <w:rFonts w:eastAsia="Verdana"/>
          <w14:ligatures w14:val="standard"/>
        </w:rPr>
        <w:t>preference weight vector and the option. Only the options with top-k scores can attract the user. An option covers a user if and only if it can rank top-k for that user. Usually, a company has many products (options), each of which covers some of the users. A user covered by a company means at least one of its products covers this user. The company has to develop new product that satisfies a constrain and make its all products including this new product cover as more users as possible. In this problem we study how to determining which newly added option can maximize the cover ratio of the company. This problem is essential in developing new product, market decision, advertising, etc. We refer this problem as k-Cover Ratio Maximization (</w:t>
      </w:r>
      <m:oMath>
        <m:r>
          <w:rPr>
            <w:rFonts w:ascii="Cambria Math" w:hAnsi="Cambria Math" w:eastAsia="Verdana"/>
            <w14:ligatures w14:val="standard"/>
          </w:rPr>
          <m:t>kCRM</m:t>
        </m:r>
      </m:oMath>
      <w:r>
        <w:rPr>
          <w:rFonts w:eastAsia="Verdana"/>
          <w14:ligatures w14:val="standard"/>
        </w:rPr>
        <w:t>). In this paper, we begin from top-k problem’s computational geometric nature using tree to represented optio</w:t>
      </w:r>
      <w:r>
        <w:rPr>
          <w:rFonts w:hint="eastAsia" w:eastAsia="宋体"/>
          <w:lang w:val="en-US" w:eastAsia="zh-CN"/>
          <w14:ligatures w14:val="standard"/>
        </w:rPr>
        <w:t xml:space="preserve"> </w:t>
      </w:r>
      <w:r>
        <w:rPr>
          <w:rFonts w:eastAsia="Verdana"/>
          <w14:ligatures w14:val="standard"/>
        </w:rPr>
        <w:t>n spaces, and then from the relationship among constrain, options and user preference weight vectors to more efficiently solve this problem.</w:t>
      </w:r>
    </w:p>
    <w:p>
      <w:pPr>
        <w:pStyle w:val="427"/>
        <w:rPr>
          <w:lang w:eastAsia="it-IT"/>
          <w14:ligatures w14:val="standard"/>
        </w:rPr>
      </w:pPr>
      <w:r>
        <w:rPr>
          <w:lang w:eastAsia="it-IT"/>
          <w14:ligatures w14:val="standard"/>
        </w:rPr>
        <w:t>CCS CONCEPTS</w:t>
      </w:r>
    </w:p>
    <w:p>
      <w:pPr>
        <w:pStyle w:val="428"/>
        <w:rPr>
          <w:rFonts w:cs="Linux Libertine"/>
          <w14:ligatures w14:val="standard"/>
        </w:rPr>
      </w:pPr>
      <w:r>
        <w:rPr>
          <w14:ligatures w14:val="standard"/>
        </w:rPr>
        <w:t>• </w:t>
      </w:r>
      <w:r>
        <w:rPr>
          <w:lang w:eastAsia="it-IT"/>
          <w14:ligatures w14:val="standard"/>
        </w:rPr>
        <w:t>Insert CCS text</w:t>
      </w:r>
      <w:r>
        <w:rPr>
          <w14:ligatures w14:val="standard"/>
        </w:rPr>
        <w:t> here • </w:t>
      </w:r>
      <w:r>
        <w:rPr>
          <w:lang w:eastAsia="it-IT"/>
          <w14:ligatures w14:val="standard"/>
        </w:rPr>
        <w:t>Insert CCS text</w:t>
      </w:r>
      <w:r>
        <w:rPr>
          <w14:ligatures w14:val="standard"/>
        </w:rPr>
        <w:t> here   • </w:t>
      </w:r>
      <w:r>
        <w:rPr>
          <w:lang w:eastAsia="it-IT"/>
          <w14:ligatures w14:val="standard"/>
        </w:rPr>
        <w:t>Insert CCS text</w:t>
      </w:r>
      <w:r>
        <w:rPr>
          <w14:ligatures w14:val="standard"/>
        </w:rPr>
        <w:t> here</w:t>
      </w:r>
    </w:p>
    <w:p>
      <w:pPr>
        <w:pStyle w:val="181"/>
        <w:rPr>
          <w:lang w:eastAsia="it-IT"/>
          <w14:ligatures w14:val="standard"/>
        </w:rPr>
      </w:pPr>
      <w:r>
        <w:rPr>
          <w:lang w:eastAsia="it-IT"/>
          <w14:ligatures w14:val="standard"/>
        </w:rPr>
        <w:t>KEYWORDS</w:t>
      </w:r>
    </w:p>
    <w:p>
      <w:pPr>
        <w:pStyle w:val="182"/>
        <w:rPr>
          <w:lang w:eastAsia="it-IT"/>
          <w14:ligatures w14:val="standard"/>
        </w:rPr>
      </w:pPr>
      <w:r>
        <w:rPr>
          <w:lang w:eastAsia="it-IT"/>
          <w14:ligatures w14:val="standard"/>
        </w:rPr>
        <w:t>Cover ratio, Introduce new option, Top-k query</w:t>
      </w:r>
    </w:p>
    <w:p>
      <w:pPr>
        <w:pStyle w:val="118"/>
        <w:spacing w:before="380"/>
        <w:rPr>
          <w14:ligatures w14:val="standard"/>
        </w:rPr>
      </w:pPr>
      <w:r>
        <w:rPr>
          <w:rStyle w:val="183"/>
          <w:b/>
          <w14:ligatures w14:val="standard"/>
        </w:rPr>
        <w:t>1</w:t>
      </w:r>
      <w:r>
        <w:rPr>
          <w14:ligatures w14:val="standard"/>
        </w:rPr>
        <w:t> </w:t>
      </w:r>
      <w:r>
        <w:t xml:space="preserve"> </w:t>
      </w:r>
      <w:r>
        <w:rPr>
          <w14:ligatures w14:val="standard"/>
        </w:rPr>
        <w:t>INTRODUCTION</w:t>
      </w:r>
    </w:p>
    <w:p>
      <w:pPr>
        <w:pStyle w:val="189"/>
        <w:ind w:firstLine="0"/>
        <w:rPr>
          <w:lang w:eastAsia="it-IT"/>
          <w14:ligatures w14:val="standard"/>
        </w:rPr>
      </w:pPr>
      <w:r>
        <w:rPr>
          <w:lang w:eastAsia="it-IT"/>
          <w14:ligatures w14:val="standard"/>
        </w:rPr>
        <w:t>Take smartphone market as an example, there are different models of smartphones</w:t>
      </w:r>
      <w:r>
        <w:rPr>
          <w:rFonts w:hint="eastAsia" w:ascii="宋体" w:hAnsi="宋体" w:eastAsia="宋体" w:cs="宋体"/>
          <w:lang w:eastAsia="it-IT"/>
          <w14:ligatures w14:val="standard"/>
        </w:rPr>
        <w:t>（</w:t>
      </w:r>
      <m:oMath>
        <m:r>
          <w:rPr>
            <w:rFonts w:ascii="Cambria Math" w:hAnsi="Cambria Math"/>
            <w:lang w:eastAsia="it-IT"/>
            <w14:ligatures w14:val="standard"/>
          </w:rPr>
          <m:t>D={</m:t>
        </m:r>
        <m:sSub>
          <m:sSubPr>
            <m:ctrlPr>
              <w:rPr>
                <w:rFonts w:ascii="Cambria Math" w:hAnsi="Cambria Math"/>
                <w:b/>
                <w:bCs/>
                <w:i/>
                <w:lang w:eastAsia="it-IT"/>
                <w14:ligatures w14:val="standard"/>
              </w:rPr>
            </m:ctrlPr>
          </m:sSubPr>
          <m:e>
            <m:r>
              <m:rPr>
                <m:sty m:val="bi"/>
              </m:rPr>
              <w:rPr>
                <w:rFonts w:ascii="Cambria Math" w:hAnsi="Cambria Math"/>
                <w:lang w:eastAsia="it-IT"/>
                <w14:ligatures w14:val="standard"/>
              </w:rPr>
              <m:t>r</m:t>
            </m:r>
            <m:ctrlPr>
              <w:rPr>
                <w:rFonts w:ascii="Cambria Math" w:hAnsi="Cambria Math"/>
                <w:b/>
                <w:bCs/>
                <w:i/>
                <w:lang w:eastAsia="it-IT"/>
                <w14:ligatures w14:val="standard"/>
              </w:rPr>
            </m:ctrlPr>
          </m:e>
          <m:sub>
            <m:r>
              <m:rPr>
                <m:sty m:val="bi"/>
              </m:rPr>
              <w:rPr>
                <w:rFonts w:ascii="Cambria Math" w:hAnsi="Cambria Math"/>
                <w:lang w:eastAsia="it-IT"/>
                <w14:ligatures w14:val="standard"/>
              </w:rPr>
              <m:t>1</m:t>
            </m:r>
            <m:ctrlPr>
              <w:rPr>
                <w:rFonts w:ascii="Cambria Math" w:hAnsi="Cambria Math"/>
                <w:b/>
                <w:bCs/>
                <w:i/>
                <w:lang w:eastAsia="it-IT"/>
                <w14:ligatures w14:val="standard"/>
              </w:rPr>
            </m:ctrlPr>
          </m:sub>
        </m:sSub>
        <m:r>
          <m:rPr>
            <m:sty m:val="bi"/>
          </m:rPr>
          <w:rPr>
            <w:rFonts w:ascii="Cambria Math" w:hAnsi="Cambria Math"/>
            <w:lang w:eastAsia="it-IT"/>
            <w14:ligatures w14:val="standard"/>
          </w:rPr>
          <m:t>,</m:t>
        </m:r>
        <m:sSub>
          <m:sSubPr>
            <m:ctrlPr>
              <w:rPr>
                <w:rFonts w:ascii="Cambria Math" w:hAnsi="Cambria Math"/>
                <w:b/>
                <w:bCs/>
                <w:i/>
                <w:lang w:eastAsia="it-IT"/>
                <w14:ligatures w14:val="standard"/>
              </w:rPr>
            </m:ctrlPr>
          </m:sSubPr>
          <m:e>
            <m:r>
              <m:rPr>
                <m:sty m:val="bi"/>
              </m:rPr>
              <w:rPr>
                <w:rFonts w:ascii="Cambria Math" w:hAnsi="Cambria Math"/>
                <w:lang w:eastAsia="it-IT"/>
                <w14:ligatures w14:val="standard"/>
              </w:rPr>
              <m:t>r</m:t>
            </m:r>
            <m:ctrlPr>
              <w:rPr>
                <w:rFonts w:ascii="Cambria Math" w:hAnsi="Cambria Math"/>
                <w:b/>
                <w:bCs/>
                <w:i/>
                <w:lang w:eastAsia="it-IT"/>
                <w14:ligatures w14:val="standard"/>
              </w:rPr>
            </m:ctrlPr>
          </m:e>
          <m:sub>
            <m:r>
              <m:rPr>
                <m:sty m:val="bi"/>
              </m:rPr>
              <w:rPr>
                <w:rFonts w:ascii="Cambria Math" w:hAnsi="Cambria Math"/>
                <w:lang w:eastAsia="it-IT"/>
                <w14:ligatures w14:val="standard"/>
              </w:rPr>
              <m:t>2</m:t>
            </m:r>
            <m:ctrlPr>
              <w:rPr>
                <w:rFonts w:ascii="Cambria Math" w:hAnsi="Cambria Math"/>
                <w:b/>
                <w:bCs/>
                <w:i/>
                <w:lang w:eastAsia="it-IT"/>
                <w14:ligatures w14:val="standard"/>
              </w:rPr>
            </m:ctrlPr>
          </m:sub>
        </m:sSub>
        <m:r>
          <m:rPr>
            <m:sty m:val="bi"/>
          </m:rPr>
          <w:rPr>
            <w:rFonts w:ascii="Cambria Math" w:hAnsi="Cambria Math"/>
            <w:lang w:eastAsia="it-IT"/>
            <w14:ligatures w14:val="standard"/>
          </w:rPr>
          <m:t>, …,</m:t>
        </m:r>
        <m:sSub>
          <m:sSubPr>
            <m:ctrlPr>
              <w:rPr>
                <w:rFonts w:ascii="Cambria Math" w:hAnsi="Cambria Math"/>
                <w:b/>
                <w:bCs/>
                <w:i/>
                <w:lang w:eastAsia="it-IT"/>
                <w14:ligatures w14:val="standard"/>
              </w:rPr>
            </m:ctrlPr>
          </m:sSubPr>
          <m:e>
            <m:r>
              <m:rPr>
                <m:sty m:val="bi"/>
              </m:rPr>
              <w:rPr>
                <w:rFonts w:ascii="Cambria Math" w:hAnsi="Cambria Math"/>
                <w:lang w:eastAsia="it-IT"/>
                <w14:ligatures w14:val="standard"/>
              </w:rPr>
              <m:t>r</m:t>
            </m:r>
            <m:ctrlPr>
              <w:rPr>
                <w:rFonts w:ascii="Cambria Math" w:hAnsi="Cambria Math"/>
                <w:b/>
                <w:bCs/>
                <w:i/>
                <w:lang w:eastAsia="it-IT"/>
                <w14:ligatures w14:val="standard"/>
              </w:rPr>
            </m:ctrlPr>
          </m:e>
          <m:sub>
            <m:r>
              <m:rPr>
                <m:sty m:val="bi"/>
              </m:rPr>
              <w:rPr>
                <w:rFonts w:ascii="Cambria Math" w:hAnsi="Cambria Math"/>
                <w:lang w:eastAsia="it-IT"/>
                <w14:ligatures w14:val="standard"/>
              </w:rPr>
              <m:t>m</m:t>
            </m:r>
            <m:ctrlPr>
              <w:rPr>
                <w:rFonts w:ascii="Cambria Math" w:hAnsi="Cambria Math"/>
                <w:b/>
                <w:bCs/>
                <w:i/>
                <w:lang w:eastAsia="it-IT"/>
                <w14:ligatures w14:val="standard"/>
              </w:rPr>
            </m:ctrlPr>
          </m:sub>
        </m:sSub>
        <m:r>
          <w:rPr>
            <w:rFonts w:ascii="Cambria Math" w:hAnsi="Cambria Math"/>
            <w:lang w:eastAsia="it-IT"/>
            <w14:ligatures w14:val="standard"/>
          </w:rPr>
          <m:t xml:space="preserve"> }</m:t>
        </m:r>
      </m:oMath>
      <w:r>
        <w:rPr>
          <w:rFonts w:hint="eastAsia" w:ascii="宋体" w:hAnsi="宋体" w:eastAsia="宋体" w:cs="宋体"/>
          <w:lang w:eastAsia="it-IT"/>
          <w14:ligatures w14:val="standard"/>
        </w:rPr>
        <w:t>）</w:t>
      </w:r>
      <w:r>
        <w:rPr>
          <w:lang w:eastAsia="it-IT"/>
          <w14:ligatures w14:val="standard"/>
        </w:rPr>
        <w:t xml:space="preserve">. Each model </w:t>
      </w:r>
      <w:r>
        <w:rPr>
          <w:rFonts w:hint="eastAsia" w:ascii="宋体" w:hAnsi="宋体" w:eastAsia="宋体" w:cs="宋体"/>
          <w:lang w:eastAsia="it-IT"/>
          <w14:ligatures w14:val="standard"/>
        </w:rPr>
        <w:t>（</w:t>
      </w:r>
      <m:oMath>
        <m:sSub>
          <m:sSubPr>
            <m:ctrlPr>
              <w:rPr>
                <w:rFonts w:ascii="Cambria Math" w:hAnsi="Cambria Math"/>
                <w:b/>
                <w:bCs/>
                <w:i/>
                <w:lang w:eastAsia="it-IT"/>
                <w14:ligatures w14:val="standard"/>
              </w:rPr>
            </m:ctrlPr>
          </m:sSubPr>
          <m:e>
            <m:r>
              <m:rPr>
                <m:sty m:val="bi"/>
              </m:rPr>
              <w:rPr>
                <w:rFonts w:ascii="Cambria Math" w:hAnsi="Cambria Math"/>
                <w:lang w:eastAsia="it-IT"/>
                <w14:ligatures w14:val="standard"/>
              </w:rPr>
              <m:t>r</m:t>
            </m:r>
            <m:ctrlPr>
              <w:rPr>
                <w:rFonts w:ascii="Cambria Math" w:hAnsi="Cambria Math"/>
                <w:b/>
                <w:bCs/>
                <w:i/>
                <w:lang w:eastAsia="it-IT"/>
                <w14:ligatures w14:val="standard"/>
              </w:rPr>
            </m:ctrlPr>
          </m:e>
          <m:sub>
            <m:r>
              <m:rPr>
                <m:sty m:val="bi"/>
              </m:rPr>
              <w:rPr>
                <w:rFonts w:ascii="Cambria Math" w:hAnsi="Cambria Math"/>
                <w:lang w:eastAsia="it-IT"/>
                <w14:ligatures w14:val="standard"/>
              </w:rPr>
              <m:t>i</m:t>
            </m:r>
            <m:ctrlPr>
              <w:rPr>
                <w:rFonts w:ascii="Cambria Math" w:hAnsi="Cambria Math"/>
                <w:b/>
                <w:bCs/>
                <w:i/>
                <w:lang w:eastAsia="it-IT"/>
                <w14:ligatures w14:val="standard"/>
              </w:rPr>
            </m:ctrlPr>
          </m:sub>
        </m:sSub>
        <m:r>
          <w:rPr>
            <w:rFonts w:ascii="Cambria Math" w:hAnsi="Cambria Math"/>
            <w:lang w:eastAsia="it-IT"/>
            <w14:ligatures w14:val="standard"/>
          </w:rPr>
          <m:t>=[</m:t>
        </m:r>
        <m:sSubSup>
          <m:sSubSupPr>
            <m:ctrlPr>
              <w:rPr>
                <w:rFonts w:ascii="Cambria Math" w:hAnsi="Cambria Math"/>
                <w:i/>
                <w:lang w:eastAsia="it-IT"/>
                <w14:ligatures w14:val="standard"/>
              </w:rPr>
            </m:ctrlPr>
          </m:sSubSupPr>
          <m:e>
            <m:r>
              <w:rPr>
                <w:rFonts w:ascii="Cambria Math" w:hAnsi="Cambria Math"/>
                <w:lang w:eastAsia="it-IT"/>
                <w14:ligatures w14:val="standard"/>
              </w:rPr>
              <m:t>r</m:t>
            </m:r>
            <m:ctrlPr>
              <w:rPr>
                <w:rFonts w:ascii="Cambria Math" w:hAnsi="Cambria Math"/>
                <w:i/>
                <w:lang w:eastAsia="it-IT"/>
                <w14:ligatures w14:val="standard"/>
              </w:rPr>
            </m:ctrlPr>
          </m:e>
          <m:sub>
            <m:r>
              <w:rPr>
                <w:rFonts w:ascii="Cambria Math" w:hAnsi="Cambria Math"/>
                <w:lang w:eastAsia="it-IT"/>
                <w14:ligatures w14:val="standard"/>
              </w:rPr>
              <m:t>i</m:t>
            </m:r>
            <m:ctrlPr>
              <w:rPr>
                <w:rFonts w:ascii="Cambria Math" w:hAnsi="Cambria Math"/>
                <w:i/>
                <w:lang w:eastAsia="it-IT"/>
                <w14:ligatures w14:val="standard"/>
              </w:rPr>
            </m:ctrlPr>
          </m:sub>
          <m:sup>
            <m:r>
              <w:rPr>
                <w:rFonts w:ascii="Cambria Math" w:hAnsi="Cambria Math"/>
                <w:lang w:eastAsia="it-IT"/>
                <w14:ligatures w14:val="standard"/>
              </w:rPr>
              <m:t>1</m:t>
            </m:r>
            <m:ctrlPr>
              <w:rPr>
                <w:rFonts w:ascii="Cambria Math" w:hAnsi="Cambria Math"/>
                <w:i/>
                <w:lang w:eastAsia="it-IT"/>
                <w14:ligatures w14:val="standard"/>
              </w:rPr>
            </m:ctrlPr>
          </m:sup>
        </m:sSubSup>
        <m:r>
          <w:rPr>
            <w:rFonts w:ascii="Cambria Math" w:hAnsi="Cambria Math"/>
            <w:lang w:eastAsia="it-IT"/>
            <w14:ligatures w14:val="standard"/>
          </w:rPr>
          <m:t xml:space="preserve">, </m:t>
        </m:r>
        <m:sSubSup>
          <m:sSubSupPr>
            <m:ctrlPr>
              <w:rPr>
                <w:rFonts w:ascii="Cambria Math" w:hAnsi="Cambria Math"/>
                <w:i/>
                <w:lang w:eastAsia="it-IT"/>
                <w14:ligatures w14:val="standard"/>
              </w:rPr>
            </m:ctrlPr>
          </m:sSubSupPr>
          <m:e>
            <m:r>
              <w:rPr>
                <w:rFonts w:ascii="Cambria Math" w:hAnsi="Cambria Math"/>
                <w:lang w:eastAsia="it-IT"/>
                <w14:ligatures w14:val="standard"/>
              </w:rPr>
              <m:t>r</m:t>
            </m:r>
            <m:ctrlPr>
              <w:rPr>
                <w:rFonts w:ascii="Cambria Math" w:hAnsi="Cambria Math"/>
                <w:i/>
                <w:lang w:eastAsia="it-IT"/>
                <w14:ligatures w14:val="standard"/>
              </w:rPr>
            </m:ctrlPr>
          </m:e>
          <m:sub>
            <m:r>
              <w:rPr>
                <w:rFonts w:ascii="Cambria Math" w:hAnsi="Cambria Math"/>
                <w:lang w:eastAsia="it-IT"/>
                <w14:ligatures w14:val="standard"/>
              </w:rPr>
              <m:t>i</m:t>
            </m:r>
            <m:ctrlPr>
              <w:rPr>
                <w:rFonts w:ascii="Cambria Math" w:hAnsi="Cambria Math"/>
                <w:i/>
                <w:lang w:eastAsia="it-IT"/>
                <w14:ligatures w14:val="standard"/>
              </w:rPr>
            </m:ctrlPr>
          </m:sub>
          <m:sup>
            <m:r>
              <w:rPr>
                <w:rFonts w:ascii="Cambria Math" w:hAnsi="Cambria Math"/>
                <w:lang w:eastAsia="it-IT"/>
                <w14:ligatures w14:val="standard"/>
              </w:rPr>
              <m:t>2</m:t>
            </m:r>
            <m:ctrlPr>
              <w:rPr>
                <w:rFonts w:ascii="Cambria Math" w:hAnsi="Cambria Math"/>
                <w:i/>
                <w:lang w:eastAsia="it-IT"/>
                <w14:ligatures w14:val="standard"/>
              </w:rPr>
            </m:ctrlPr>
          </m:sup>
        </m:sSubSup>
        <m:r>
          <w:rPr>
            <w:rFonts w:ascii="Cambria Math" w:hAnsi="Cambria Math"/>
            <w:lang w:eastAsia="it-IT"/>
            <w14:ligatures w14:val="standard"/>
          </w:rPr>
          <m:t>,…,</m:t>
        </m:r>
        <m:sSubSup>
          <m:sSubSupPr>
            <m:ctrlPr>
              <w:rPr>
                <w:rFonts w:ascii="Cambria Math" w:hAnsi="Cambria Math"/>
                <w:i/>
                <w:lang w:eastAsia="it-IT"/>
                <w14:ligatures w14:val="standard"/>
              </w:rPr>
            </m:ctrlPr>
          </m:sSubSupPr>
          <m:e>
            <m:r>
              <w:rPr>
                <w:rFonts w:ascii="Cambria Math" w:hAnsi="Cambria Math"/>
                <w:lang w:eastAsia="it-IT"/>
                <w14:ligatures w14:val="standard"/>
              </w:rPr>
              <m:t>r</m:t>
            </m:r>
            <m:ctrlPr>
              <w:rPr>
                <w:rFonts w:ascii="Cambria Math" w:hAnsi="Cambria Math"/>
                <w:i/>
                <w:lang w:eastAsia="it-IT"/>
                <w14:ligatures w14:val="standard"/>
              </w:rPr>
            </m:ctrlPr>
          </m:e>
          <m:sub>
            <m:r>
              <w:rPr>
                <w:rFonts w:ascii="Cambria Math" w:hAnsi="Cambria Math"/>
                <w:lang w:eastAsia="it-IT"/>
                <w14:ligatures w14:val="standard"/>
              </w:rPr>
              <m:t>i</m:t>
            </m:r>
            <m:ctrlPr>
              <w:rPr>
                <w:rFonts w:ascii="Cambria Math" w:hAnsi="Cambria Math"/>
                <w:i/>
                <w:lang w:eastAsia="it-IT"/>
                <w14:ligatures w14:val="standard"/>
              </w:rPr>
            </m:ctrlPr>
          </m:sub>
          <m:sup>
            <m:r>
              <w:rPr>
                <w:rFonts w:ascii="Cambria Math" w:hAnsi="Cambria Math"/>
                <w:lang w:eastAsia="it-IT"/>
                <w14:ligatures w14:val="standard"/>
              </w:rPr>
              <m:t>d</m:t>
            </m:r>
            <m:ctrlPr>
              <w:rPr>
                <w:rFonts w:ascii="Cambria Math" w:hAnsi="Cambria Math"/>
                <w:i/>
                <w:lang w:eastAsia="it-IT"/>
                <w14:ligatures w14:val="standard"/>
              </w:rPr>
            </m:ctrlPr>
          </m:sup>
        </m:sSubSup>
        <m:r>
          <w:rPr>
            <w:rFonts w:ascii="Cambria Math" w:hAnsi="Cambria Math"/>
            <w:lang w:eastAsia="it-IT"/>
            <w14:ligatures w14:val="standard"/>
          </w:rPr>
          <m:t>]</m:t>
        </m:r>
      </m:oMath>
      <w:r>
        <w:rPr>
          <w:rFonts w:hint="eastAsia" w:ascii="宋体" w:hAnsi="宋体" w:eastAsia="宋体" w:cs="宋体"/>
          <w:lang w:eastAsia="it-IT"/>
          <w14:ligatures w14:val="standard"/>
        </w:rPr>
        <w:t>）</w:t>
      </w:r>
      <w:r>
        <w:rPr>
          <w:lang w:eastAsia="it-IT"/>
          <w14:ligatures w14:val="standard"/>
        </w:rPr>
        <w:t xml:space="preserve">has different prices, pixels, battery capacities, cooling capacities and etc. Now a company </w:t>
      </w:r>
      <m:oMath>
        <m:r>
          <w:rPr>
            <w:rFonts w:ascii="Cambria Math" w:hAnsi="Cambria Math"/>
            <w:lang w:eastAsia="it-IT"/>
            <w14:ligatures w14:val="standard"/>
          </w:rPr>
          <m:t>P</m:t>
        </m:r>
      </m:oMath>
      <w:r>
        <w:rPr>
          <w:lang w:eastAsia="it-IT"/>
          <w14:ligatures w14:val="standard"/>
        </w:rPr>
        <w:t xml:space="preserve"> owns </w:t>
      </w:r>
      <m:oMath>
        <m:r>
          <w:rPr>
            <w:rFonts w:ascii="Cambria Math" w:hAnsi="Cambria Math"/>
            <w:lang w:eastAsia="it-IT"/>
            <w14:ligatures w14:val="standard"/>
          </w:rPr>
          <m:t>x</m:t>
        </m:r>
      </m:oMath>
      <w:r>
        <w:rPr>
          <w:lang w:eastAsia="it-IT"/>
          <w14:ligatures w14:val="standard"/>
        </w:rPr>
        <w:t xml:space="preserve"> models (</w:t>
      </w:r>
      <m:oMath>
        <m:r>
          <w:rPr>
            <w:rFonts w:ascii="Cambria Math" w:hAnsi="Cambria Math"/>
            <w:lang w:eastAsia="it-IT"/>
            <w14:ligatures w14:val="standard"/>
          </w:rPr>
          <m:t>P=</m:t>
        </m:r>
        <m:d>
          <m:dPr>
            <m:begChr m:val="{"/>
            <m:endChr m:val="}"/>
            <m:ctrlPr>
              <w:rPr>
                <w:rFonts w:ascii="Cambria Math" w:hAnsi="Cambria Math"/>
                <w:i/>
                <w:lang w:eastAsia="it-IT"/>
                <w14:ligatures w14:val="standard"/>
              </w:rPr>
            </m:ctrlPr>
          </m:dPr>
          <m:e>
            <m:sSub>
              <m:sSubPr>
                <m:ctrlPr>
                  <w:rPr>
                    <w:rFonts w:ascii="Cambria Math" w:hAnsi="Cambria Math"/>
                    <w:b/>
                    <w:bCs/>
                    <w:i/>
                    <w:lang w:eastAsia="it-IT"/>
                    <w14:ligatures w14:val="standard"/>
                  </w:rPr>
                </m:ctrlPr>
              </m:sSubPr>
              <m:e>
                <m:r>
                  <m:rPr>
                    <m:sty m:val="bi"/>
                  </m:rPr>
                  <w:rPr>
                    <w:rFonts w:ascii="Cambria Math" w:hAnsi="Cambria Math"/>
                    <w:lang w:eastAsia="it-IT"/>
                    <w14:ligatures w14:val="standard"/>
                  </w:rPr>
                  <m:t>p</m:t>
                </m:r>
                <m:ctrlPr>
                  <w:rPr>
                    <w:rFonts w:ascii="Cambria Math" w:hAnsi="Cambria Math"/>
                    <w:b/>
                    <w:bCs/>
                    <w:i/>
                    <w:lang w:eastAsia="it-IT"/>
                    <w14:ligatures w14:val="standard"/>
                  </w:rPr>
                </m:ctrlPr>
              </m:e>
              <m:sub>
                <m:r>
                  <m:rPr>
                    <m:sty m:val="bi"/>
                  </m:rPr>
                  <w:rPr>
                    <w:rFonts w:ascii="Cambria Math" w:hAnsi="Cambria Math"/>
                    <w:lang w:eastAsia="it-IT"/>
                    <w14:ligatures w14:val="standard"/>
                  </w:rPr>
                  <m:t>1</m:t>
                </m:r>
                <m:ctrlPr>
                  <w:rPr>
                    <w:rFonts w:ascii="Cambria Math" w:hAnsi="Cambria Math"/>
                    <w:b/>
                    <w:bCs/>
                    <w:i/>
                    <w:lang w:eastAsia="it-IT"/>
                    <w14:ligatures w14:val="standard"/>
                  </w:rPr>
                </m:ctrlPr>
              </m:sub>
            </m:sSub>
            <m:r>
              <w:rPr>
                <w:rFonts w:ascii="Cambria Math" w:hAnsi="Cambria Math"/>
                <w:lang w:eastAsia="it-IT"/>
                <w14:ligatures w14:val="standard"/>
              </w:rPr>
              <m:t xml:space="preserve">, </m:t>
            </m:r>
            <m:sSub>
              <m:sSubPr>
                <m:ctrlPr>
                  <w:rPr>
                    <w:rFonts w:ascii="Cambria Math" w:hAnsi="Cambria Math"/>
                    <w:b/>
                    <w:bCs/>
                    <w:i/>
                    <w:lang w:eastAsia="it-IT"/>
                    <w14:ligatures w14:val="standard"/>
                  </w:rPr>
                </m:ctrlPr>
              </m:sSubPr>
              <m:e>
                <m:r>
                  <m:rPr>
                    <m:sty m:val="bi"/>
                  </m:rPr>
                  <w:rPr>
                    <w:rFonts w:ascii="Cambria Math" w:hAnsi="Cambria Math"/>
                    <w:lang w:eastAsia="it-IT"/>
                    <w14:ligatures w14:val="standard"/>
                  </w:rPr>
                  <m:t>p</m:t>
                </m:r>
                <m:ctrlPr>
                  <w:rPr>
                    <w:rFonts w:ascii="Cambria Math" w:hAnsi="Cambria Math"/>
                    <w:b/>
                    <w:bCs/>
                    <w:i/>
                    <w:lang w:eastAsia="it-IT"/>
                    <w14:ligatures w14:val="standard"/>
                  </w:rPr>
                </m:ctrlPr>
              </m:e>
              <m:sub>
                <m:r>
                  <m:rPr>
                    <m:sty m:val="bi"/>
                  </m:rPr>
                  <w:rPr>
                    <w:rFonts w:ascii="Cambria Math" w:hAnsi="Cambria Math"/>
                    <w:lang w:eastAsia="it-IT"/>
                    <w14:ligatures w14:val="standard"/>
                  </w:rPr>
                  <m:t>2</m:t>
                </m:r>
                <m:ctrlPr>
                  <w:rPr>
                    <w:rFonts w:ascii="Cambria Math" w:hAnsi="Cambria Math"/>
                    <w:b/>
                    <w:bCs/>
                    <w:i/>
                    <w:lang w:eastAsia="it-IT"/>
                    <w14:ligatures w14:val="standard"/>
                  </w:rPr>
                </m:ctrlPr>
              </m:sub>
            </m:sSub>
            <m:r>
              <w:rPr>
                <w:rFonts w:ascii="Cambria Math" w:hAnsi="Cambria Math"/>
                <w:lang w:eastAsia="it-IT"/>
                <w14:ligatures w14:val="standard"/>
              </w:rPr>
              <m:t xml:space="preserve">, …, </m:t>
            </m:r>
            <m:sSub>
              <m:sSubPr>
                <m:ctrlPr>
                  <w:rPr>
                    <w:rFonts w:ascii="Cambria Math" w:hAnsi="Cambria Math"/>
                    <w:b/>
                    <w:bCs/>
                    <w:i/>
                    <w:lang w:eastAsia="it-IT"/>
                    <w14:ligatures w14:val="standard"/>
                  </w:rPr>
                </m:ctrlPr>
              </m:sSubPr>
              <m:e>
                <m:r>
                  <m:rPr>
                    <m:sty m:val="bi"/>
                  </m:rPr>
                  <w:rPr>
                    <w:rFonts w:ascii="Cambria Math" w:hAnsi="Cambria Math"/>
                    <w:lang w:eastAsia="it-IT"/>
                    <w14:ligatures w14:val="standard"/>
                  </w:rPr>
                  <m:t>p</m:t>
                </m:r>
                <m:ctrlPr>
                  <w:rPr>
                    <w:rFonts w:ascii="Cambria Math" w:hAnsi="Cambria Math"/>
                    <w:b/>
                    <w:bCs/>
                    <w:i/>
                    <w:lang w:eastAsia="it-IT"/>
                    <w14:ligatures w14:val="standard"/>
                  </w:rPr>
                </m:ctrlPr>
              </m:e>
              <m:sub>
                <m:r>
                  <m:rPr>
                    <m:sty m:val="bi"/>
                  </m:rPr>
                  <w:rPr>
                    <w:rFonts w:ascii="Cambria Math" w:hAnsi="Cambria Math"/>
                    <w:lang w:eastAsia="it-IT"/>
                    <w14:ligatures w14:val="standard"/>
                  </w:rPr>
                  <m:t>x</m:t>
                </m:r>
                <m:ctrlPr>
                  <w:rPr>
                    <w:rFonts w:ascii="Cambria Math" w:hAnsi="Cambria Math"/>
                    <w:b/>
                    <w:bCs/>
                    <w:i/>
                    <w:lang w:eastAsia="it-IT"/>
                    <w14:ligatures w14:val="standard"/>
                  </w:rPr>
                </m:ctrlPr>
              </m:sub>
            </m:sSub>
            <m:ctrlPr>
              <w:rPr>
                <w:rFonts w:ascii="Cambria Math" w:hAnsi="Cambria Math"/>
                <w:i/>
                <w:lang w:eastAsia="it-IT"/>
                <w14:ligatures w14:val="standard"/>
              </w:rPr>
            </m:ctrlPr>
          </m:e>
        </m:d>
        <m:r>
          <w:rPr>
            <w:rFonts w:ascii="Cambria Math" w:hAnsi="Cambria Math"/>
            <w:lang w:eastAsia="it-IT"/>
            <w14:ligatures w14:val="standard"/>
          </w:rPr>
          <m:t>⊂D</m:t>
        </m:r>
      </m:oMath>
      <w:r>
        <w:rPr>
          <w:lang w:eastAsia="it-IT"/>
          <w14:ligatures w14:val="standard"/>
        </w:rPr>
        <w:t xml:space="preserve">) and a user data set </w:t>
      </w:r>
      <m:oMath>
        <m:r>
          <w:rPr>
            <w:rFonts w:ascii="Cambria Math" w:hAnsi="Cambria Math"/>
            <w:lang w:eastAsia="it-IT"/>
            <w14:ligatures w14:val="standard"/>
          </w:rPr>
          <m:t>W={</m:t>
        </m:r>
        <m:sSub>
          <m:sSubPr>
            <m:ctrlPr>
              <w:rPr>
                <w:rFonts w:ascii="Cambria Math" w:hAnsi="Cambria Math"/>
                <w:b/>
                <w:bCs/>
                <w:i/>
                <w:lang w:eastAsia="it-IT"/>
                <w14:ligatures w14:val="standard"/>
              </w:rPr>
            </m:ctrlPr>
          </m:sSubPr>
          <m:e>
            <m:r>
              <m:rPr>
                <m:sty m:val="bi"/>
              </m:rPr>
              <w:rPr>
                <w:rFonts w:ascii="Cambria Math" w:hAnsi="Cambria Math"/>
                <w:lang w:eastAsia="it-IT"/>
                <w14:ligatures w14:val="standard"/>
              </w:rPr>
              <m:t>w</m:t>
            </m:r>
            <m:ctrlPr>
              <w:rPr>
                <w:rFonts w:ascii="Cambria Math" w:hAnsi="Cambria Math"/>
                <w:b/>
                <w:bCs/>
                <w:i/>
                <w:lang w:eastAsia="it-IT"/>
                <w14:ligatures w14:val="standard"/>
              </w:rPr>
            </m:ctrlPr>
          </m:e>
          <m:sub>
            <m:r>
              <m:rPr>
                <m:sty m:val="bi"/>
              </m:rPr>
              <w:rPr>
                <w:rFonts w:ascii="Cambria Math" w:hAnsi="Cambria Math"/>
                <w:lang w:eastAsia="it-IT"/>
                <w14:ligatures w14:val="standard"/>
              </w:rPr>
              <m:t>1</m:t>
            </m:r>
            <m:ctrlPr>
              <w:rPr>
                <w:rFonts w:ascii="Cambria Math" w:hAnsi="Cambria Math"/>
                <w:b/>
                <w:bCs/>
                <w:i/>
                <w:lang w:eastAsia="it-IT"/>
                <w14:ligatures w14:val="standard"/>
              </w:rPr>
            </m:ctrlPr>
          </m:sub>
        </m:sSub>
        <m:r>
          <w:rPr>
            <w:rFonts w:ascii="Cambria Math" w:hAnsi="Cambria Math"/>
            <w:lang w:eastAsia="it-IT"/>
            <w14:ligatures w14:val="standard"/>
          </w:rPr>
          <m:t xml:space="preserve">, </m:t>
        </m:r>
        <m:sSub>
          <m:sSubPr>
            <m:ctrlPr>
              <w:rPr>
                <w:rFonts w:ascii="Cambria Math" w:hAnsi="Cambria Math"/>
                <w:b/>
                <w:bCs/>
                <w:i/>
                <w:lang w:eastAsia="it-IT"/>
                <w14:ligatures w14:val="standard"/>
              </w:rPr>
            </m:ctrlPr>
          </m:sSubPr>
          <m:e>
            <m:r>
              <m:rPr>
                <m:sty m:val="bi"/>
              </m:rPr>
              <w:rPr>
                <w:rFonts w:ascii="Cambria Math" w:hAnsi="Cambria Math"/>
                <w:lang w:eastAsia="it-IT"/>
                <w14:ligatures w14:val="standard"/>
              </w:rPr>
              <m:t>w</m:t>
            </m:r>
            <m:ctrlPr>
              <w:rPr>
                <w:rFonts w:ascii="Cambria Math" w:hAnsi="Cambria Math"/>
                <w:b/>
                <w:bCs/>
                <w:i/>
                <w:lang w:eastAsia="it-IT"/>
                <w14:ligatures w14:val="standard"/>
              </w:rPr>
            </m:ctrlPr>
          </m:e>
          <m:sub>
            <m:r>
              <m:rPr>
                <m:sty m:val="bi"/>
              </m:rPr>
              <w:rPr>
                <w:rFonts w:ascii="Cambria Math" w:hAnsi="Cambria Math"/>
                <w:lang w:eastAsia="it-IT"/>
                <w14:ligatures w14:val="standard"/>
              </w:rPr>
              <m:t>2</m:t>
            </m:r>
            <m:ctrlPr>
              <w:rPr>
                <w:rFonts w:ascii="Cambria Math" w:hAnsi="Cambria Math"/>
                <w:b/>
                <w:bCs/>
                <w:i/>
                <w:lang w:eastAsia="it-IT"/>
                <w14:ligatures w14:val="standard"/>
              </w:rPr>
            </m:ctrlPr>
          </m:sub>
        </m:sSub>
        <m:r>
          <w:rPr>
            <w:rFonts w:ascii="Cambria Math" w:hAnsi="Cambria Math"/>
            <w:lang w:eastAsia="it-IT"/>
            <w14:ligatures w14:val="standard"/>
          </w:rPr>
          <m:t>, …,</m:t>
        </m:r>
        <m:sSub>
          <m:sSubPr>
            <m:ctrlPr>
              <w:rPr>
                <w:rFonts w:ascii="Cambria Math" w:hAnsi="Cambria Math"/>
                <w:b/>
                <w:bCs/>
                <w:i/>
                <w:lang w:eastAsia="it-IT"/>
                <w14:ligatures w14:val="standard"/>
              </w:rPr>
            </m:ctrlPr>
          </m:sSubPr>
          <m:e>
            <m:r>
              <m:rPr>
                <m:sty m:val="bi"/>
              </m:rPr>
              <w:rPr>
                <w:rFonts w:ascii="Cambria Math" w:hAnsi="Cambria Math"/>
                <w:lang w:eastAsia="it-IT"/>
                <w14:ligatures w14:val="standard"/>
              </w:rPr>
              <m:t>w</m:t>
            </m:r>
            <m:ctrlPr>
              <w:rPr>
                <w:rFonts w:ascii="Cambria Math" w:hAnsi="Cambria Math"/>
                <w:b/>
                <w:bCs/>
                <w:i/>
                <w:lang w:eastAsia="it-IT"/>
                <w14:ligatures w14:val="standard"/>
              </w:rPr>
            </m:ctrlPr>
          </m:e>
          <m:sub>
            <m:r>
              <m:rPr>
                <m:sty m:val="bi"/>
              </m:rPr>
              <w:rPr>
                <w:rFonts w:ascii="Cambria Math" w:hAnsi="Cambria Math"/>
                <w:lang w:eastAsia="it-IT"/>
                <w14:ligatures w14:val="standard"/>
              </w:rPr>
              <m:t>n</m:t>
            </m:r>
            <m:ctrlPr>
              <w:rPr>
                <w:rFonts w:ascii="Cambria Math" w:hAnsi="Cambria Math"/>
                <w:b/>
                <w:bCs/>
                <w:i/>
                <w:lang w:eastAsia="it-IT"/>
                <w14:ligatures w14:val="standard"/>
              </w:rPr>
            </m:ctrlPr>
          </m:sub>
        </m:sSub>
        <m:r>
          <w:rPr>
            <w:rFonts w:ascii="Cambria Math" w:hAnsi="Cambria Math"/>
            <w:lang w:eastAsia="it-IT"/>
            <w14:ligatures w14:val="standard"/>
          </w:rPr>
          <m:t>}</m:t>
        </m:r>
      </m:oMath>
      <w:r>
        <w:rPr>
          <w:lang w:eastAsia="it-IT"/>
          <w14:ligatures w14:val="standard"/>
        </w:rPr>
        <w:t>. Different users prefer in different aspects, for example some of them may prefer smartphone that with large battery capacity but some prefer better quality of scree</w:t>
      </w:r>
    </w:p>
    <w:p>
      <w:pPr>
        <w:pStyle w:val="189"/>
        <w:ind w:firstLine="0"/>
        <w:rPr>
          <w:lang w:eastAsia="it-IT"/>
          <w14:ligatures w14:val="standard"/>
        </w:rPr>
      </w:pPr>
      <w:r>
        <w:rPr>
          <w:lang w:eastAsia="it-IT"/>
          <w14:ligatures w14:val="standard"/>
        </w:rPr>
        <w:t xml:space="preserve">n, so each </w:t>
      </w:r>
      <m:oMath>
        <m:sSub>
          <m:sSubPr>
            <m:ctrlPr>
              <w:rPr>
                <w:rFonts w:ascii="Cambria Math" w:hAnsi="Cambria Math"/>
                <w:b/>
                <w:bCs/>
                <w:i/>
                <w:lang w:eastAsia="it-IT"/>
                <w14:ligatures w14:val="standard"/>
              </w:rPr>
            </m:ctrlPr>
          </m:sSubPr>
          <m:e>
            <m:r>
              <m:rPr>
                <m:sty m:val="bi"/>
              </m:rPr>
              <w:rPr>
                <w:rFonts w:ascii="Cambria Math" w:hAnsi="Cambria Math"/>
                <w:lang w:eastAsia="it-IT"/>
                <w14:ligatures w14:val="standard"/>
              </w:rPr>
              <m:t>w</m:t>
            </m:r>
            <m:ctrlPr>
              <w:rPr>
                <w:rFonts w:ascii="Cambria Math" w:hAnsi="Cambria Math"/>
                <w:b/>
                <w:bCs/>
                <w:i/>
                <w:lang w:eastAsia="it-IT"/>
                <w14:ligatures w14:val="standard"/>
              </w:rPr>
            </m:ctrlPr>
          </m:e>
          <m:sub>
            <m:r>
              <m:rPr>
                <m:sty m:val="bi"/>
              </m:rPr>
              <w:rPr>
                <w:rFonts w:ascii="Cambria Math" w:hAnsi="Cambria Math"/>
                <w:lang w:eastAsia="it-IT"/>
                <w14:ligatures w14:val="standard"/>
              </w:rPr>
              <m:t>i</m:t>
            </m:r>
            <m:ctrlPr>
              <w:rPr>
                <w:rFonts w:ascii="Cambria Math" w:hAnsi="Cambria Math"/>
                <w:b/>
                <w:bCs/>
                <w:i/>
                <w:lang w:eastAsia="it-IT"/>
                <w14:ligatures w14:val="standard"/>
              </w:rPr>
            </m:ctrlPr>
          </m:sub>
        </m:sSub>
        <m:r>
          <w:rPr>
            <w:rFonts w:ascii="Cambria Math" w:hAnsi="Cambria Math"/>
            <w:lang w:eastAsia="it-IT"/>
            <w14:ligatures w14:val="standard"/>
          </w:rPr>
          <m:t>=[</m:t>
        </m:r>
        <m:sSubSup>
          <m:sSubSupPr>
            <m:ctrlPr>
              <w:rPr>
                <w:rFonts w:ascii="Cambria Math" w:hAnsi="Cambria Math"/>
                <w:i/>
                <w:lang w:eastAsia="it-IT"/>
                <w14:ligatures w14:val="standard"/>
              </w:rPr>
            </m:ctrlPr>
          </m:sSubSupPr>
          <m:e>
            <m:r>
              <w:rPr>
                <w:rFonts w:ascii="Cambria Math" w:hAnsi="Cambria Math"/>
                <w:lang w:eastAsia="it-IT"/>
                <w14:ligatures w14:val="standard"/>
              </w:rPr>
              <m:t>w</m:t>
            </m:r>
            <m:ctrlPr>
              <w:rPr>
                <w:rFonts w:ascii="Cambria Math" w:hAnsi="Cambria Math"/>
                <w:i/>
                <w:lang w:eastAsia="it-IT"/>
                <w14:ligatures w14:val="standard"/>
              </w:rPr>
            </m:ctrlPr>
          </m:e>
          <m:sub>
            <m:r>
              <w:rPr>
                <w:rFonts w:ascii="Cambria Math" w:hAnsi="Cambria Math"/>
                <w:lang w:eastAsia="it-IT"/>
                <w14:ligatures w14:val="standard"/>
              </w:rPr>
              <m:t>i</m:t>
            </m:r>
            <m:ctrlPr>
              <w:rPr>
                <w:rFonts w:ascii="Cambria Math" w:hAnsi="Cambria Math"/>
                <w:i/>
                <w:lang w:eastAsia="it-IT"/>
                <w14:ligatures w14:val="standard"/>
              </w:rPr>
            </m:ctrlPr>
          </m:sub>
          <m:sup>
            <m:r>
              <w:rPr>
                <w:rFonts w:ascii="Cambria Math" w:hAnsi="Cambria Math"/>
                <w:lang w:eastAsia="it-IT"/>
                <w14:ligatures w14:val="standard"/>
              </w:rPr>
              <m:t>1</m:t>
            </m:r>
            <m:ctrlPr>
              <w:rPr>
                <w:rFonts w:ascii="Cambria Math" w:hAnsi="Cambria Math"/>
                <w:i/>
                <w:lang w:eastAsia="it-IT"/>
                <w14:ligatures w14:val="standard"/>
              </w:rPr>
            </m:ctrlPr>
          </m:sup>
        </m:sSubSup>
        <m:r>
          <w:rPr>
            <w:rFonts w:ascii="Cambria Math" w:hAnsi="Cambria Math"/>
            <w:lang w:eastAsia="it-IT"/>
            <w14:ligatures w14:val="standard"/>
          </w:rPr>
          <m:t>,</m:t>
        </m:r>
        <m:sSubSup>
          <m:sSubSupPr>
            <m:ctrlPr>
              <w:rPr>
                <w:rFonts w:ascii="Cambria Math" w:hAnsi="Cambria Math"/>
                <w:i/>
                <w:lang w:eastAsia="it-IT"/>
                <w14:ligatures w14:val="standard"/>
              </w:rPr>
            </m:ctrlPr>
          </m:sSubSupPr>
          <m:e>
            <m:r>
              <w:rPr>
                <w:rFonts w:ascii="Cambria Math" w:hAnsi="Cambria Math"/>
                <w:lang w:eastAsia="it-IT"/>
                <w14:ligatures w14:val="standard"/>
              </w:rPr>
              <m:t>w</m:t>
            </m:r>
            <m:ctrlPr>
              <w:rPr>
                <w:rFonts w:ascii="Cambria Math" w:hAnsi="Cambria Math"/>
                <w:i/>
                <w:lang w:eastAsia="it-IT"/>
                <w14:ligatures w14:val="standard"/>
              </w:rPr>
            </m:ctrlPr>
          </m:e>
          <m:sub>
            <m:r>
              <w:rPr>
                <w:rFonts w:ascii="Cambria Math" w:hAnsi="Cambria Math"/>
                <w:lang w:eastAsia="it-IT"/>
                <w14:ligatures w14:val="standard"/>
              </w:rPr>
              <m:t>i</m:t>
            </m:r>
            <m:ctrlPr>
              <w:rPr>
                <w:rFonts w:ascii="Cambria Math" w:hAnsi="Cambria Math"/>
                <w:i/>
                <w:lang w:eastAsia="it-IT"/>
                <w14:ligatures w14:val="standard"/>
              </w:rPr>
            </m:ctrlPr>
          </m:sub>
          <m:sup>
            <m:r>
              <w:rPr>
                <w:rFonts w:ascii="Cambria Math" w:hAnsi="Cambria Math"/>
                <w:lang w:eastAsia="it-IT"/>
                <w14:ligatures w14:val="standard"/>
              </w:rPr>
              <m:t>2</m:t>
            </m:r>
            <m:ctrlPr>
              <w:rPr>
                <w:rFonts w:ascii="Cambria Math" w:hAnsi="Cambria Math"/>
                <w:i/>
                <w:lang w:eastAsia="it-IT"/>
                <w14:ligatures w14:val="standard"/>
              </w:rPr>
            </m:ctrlPr>
          </m:sup>
        </m:sSubSup>
        <m:r>
          <w:rPr>
            <w:rFonts w:ascii="Cambria Math" w:hAnsi="Cambria Math"/>
            <w:lang w:eastAsia="it-IT"/>
            <w14:ligatures w14:val="standard"/>
          </w:rPr>
          <m:t>, …,</m:t>
        </m:r>
        <m:sSubSup>
          <m:sSubSupPr>
            <m:ctrlPr>
              <w:rPr>
                <w:rFonts w:ascii="Cambria Math" w:hAnsi="Cambria Math"/>
                <w:i/>
                <w:lang w:eastAsia="it-IT"/>
                <w14:ligatures w14:val="standard"/>
              </w:rPr>
            </m:ctrlPr>
          </m:sSubSupPr>
          <m:e>
            <m:r>
              <w:rPr>
                <w:rFonts w:ascii="Cambria Math" w:hAnsi="Cambria Math"/>
                <w:lang w:eastAsia="it-IT"/>
                <w14:ligatures w14:val="standard"/>
              </w:rPr>
              <m:t>w</m:t>
            </m:r>
            <m:ctrlPr>
              <w:rPr>
                <w:rFonts w:ascii="Cambria Math" w:hAnsi="Cambria Math"/>
                <w:i/>
                <w:lang w:eastAsia="it-IT"/>
                <w14:ligatures w14:val="standard"/>
              </w:rPr>
            </m:ctrlPr>
          </m:e>
          <m:sub>
            <m:r>
              <w:rPr>
                <w:rFonts w:ascii="Cambria Math" w:hAnsi="Cambria Math"/>
                <w:lang w:eastAsia="it-IT"/>
                <w14:ligatures w14:val="standard"/>
              </w:rPr>
              <m:t>i</m:t>
            </m:r>
            <m:ctrlPr>
              <w:rPr>
                <w:rFonts w:ascii="Cambria Math" w:hAnsi="Cambria Math"/>
                <w:i/>
                <w:lang w:eastAsia="it-IT"/>
                <w14:ligatures w14:val="standard"/>
              </w:rPr>
            </m:ctrlPr>
          </m:sub>
          <m:sup>
            <m:r>
              <w:rPr>
                <w:rFonts w:ascii="Cambria Math" w:hAnsi="Cambria Math"/>
                <w:lang w:eastAsia="it-IT"/>
                <w14:ligatures w14:val="standard"/>
              </w:rPr>
              <m:t>d</m:t>
            </m:r>
            <m:ctrlPr>
              <w:rPr>
                <w:rFonts w:ascii="Cambria Math" w:hAnsi="Cambria Math"/>
                <w:i/>
                <w:lang w:eastAsia="it-IT"/>
                <w14:ligatures w14:val="standard"/>
              </w:rPr>
            </m:ctrlPr>
          </m:sup>
        </m:sSubSup>
        <m:r>
          <w:rPr>
            <w:rFonts w:ascii="Cambria Math" w:hAnsi="Cambria Math"/>
            <w:lang w:eastAsia="it-IT"/>
            <w14:ligatures w14:val="standard"/>
          </w:rPr>
          <m:t>]</m:t>
        </m:r>
      </m:oMath>
      <w:r>
        <w:rPr>
          <w:lang w:eastAsia="it-IT"/>
          <w14:ligatures w14:val="standard"/>
        </w:rPr>
        <w:t xml:space="preserve"> presents the preference weight vector corresponding to a single user. The score of a model  </w:t>
      </w:r>
      <m:oMath>
        <m:sSub>
          <m:sSubPr>
            <m:ctrlPr>
              <w:rPr>
                <w:rFonts w:ascii="Cambria Math" w:hAnsi="Cambria Math"/>
                <w:b/>
                <w:bCs/>
                <w:i/>
                <w:lang w:eastAsia="it-IT"/>
                <w14:ligatures w14:val="standard"/>
              </w:rPr>
            </m:ctrlPr>
          </m:sSubPr>
          <m:e>
            <m:r>
              <m:rPr>
                <m:sty m:val="bi"/>
              </m:rPr>
              <w:rPr>
                <w:rFonts w:ascii="Cambria Math" w:hAnsi="Cambria Math"/>
                <w:lang w:eastAsia="it-IT"/>
                <w14:ligatures w14:val="standard"/>
              </w:rPr>
              <m:t>r</m:t>
            </m:r>
            <m:ctrlPr>
              <w:rPr>
                <w:rFonts w:ascii="Cambria Math" w:hAnsi="Cambria Math"/>
                <w:b/>
                <w:bCs/>
                <w:i/>
                <w:lang w:eastAsia="it-IT"/>
                <w14:ligatures w14:val="standard"/>
              </w:rPr>
            </m:ctrlPr>
          </m:e>
          <m:sub>
            <m:r>
              <m:rPr>
                <m:sty m:val="bi"/>
              </m:rPr>
              <w:rPr>
                <w:rFonts w:ascii="Cambria Math" w:hAnsi="Cambria Math"/>
                <w:lang w:eastAsia="it-IT"/>
                <w14:ligatures w14:val="standard"/>
              </w:rPr>
              <m:t>i</m:t>
            </m:r>
            <m:ctrlPr>
              <w:rPr>
                <w:rFonts w:ascii="Cambria Math" w:hAnsi="Cambria Math"/>
                <w:b/>
                <w:bCs/>
                <w:i/>
                <w:lang w:eastAsia="it-IT"/>
                <w14:ligatures w14:val="standard"/>
              </w:rPr>
            </m:ctrlPr>
          </m:sub>
        </m:sSub>
      </m:oMath>
      <w:r>
        <w:rPr>
          <w:lang w:eastAsia="it-IT"/>
          <w14:ligatures w14:val="standard"/>
        </w:rPr>
        <w:t xml:space="preserve"> respecting to a user </w:t>
      </w:r>
      <m:oMath>
        <m:sSub>
          <m:sSubPr>
            <m:ctrlPr>
              <w:rPr>
                <w:rFonts w:ascii="Cambria Math" w:hAnsi="Cambria Math"/>
                <w:b/>
                <w:bCs/>
                <w:i/>
                <w:lang w:eastAsia="it-IT"/>
                <w14:ligatures w14:val="standard"/>
              </w:rPr>
            </m:ctrlPr>
          </m:sSubPr>
          <m:e>
            <m:r>
              <m:rPr>
                <m:sty m:val="bi"/>
              </m:rPr>
              <w:rPr>
                <w:rFonts w:ascii="Cambria Math" w:hAnsi="Cambria Math"/>
                <w:lang w:eastAsia="it-IT"/>
                <w14:ligatures w14:val="standard"/>
              </w:rPr>
              <m:t>w</m:t>
            </m:r>
            <m:ctrlPr>
              <w:rPr>
                <w:rFonts w:ascii="Cambria Math" w:hAnsi="Cambria Math"/>
                <w:b/>
                <w:bCs/>
                <w:i/>
                <w:lang w:eastAsia="it-IT"/>
                <w14:ligatures w14:val="standard"/>
              </w:rPr>
            </m:ctrlPr>
          </m:e>
          <m:sub>
            <m:r>
              <m:rPr>
                <m:sty m:val="bi"/>
              </m:rPr>
              <w:rPr>
                <w:rFonts w:ascii="Cambria Math" w:hAnsi="Cambria Math"/>
                <w:lang w:eastAsia="it-IT"/>
                <w14:ligatures w14:val="standard"/>
              </w:rPr>
              <m:t>i</m:t>
            </m:r>
            <m:ctrlPr>
              <w:rPr>
                <w:rFonts w:ascii="Cambria Math" w:hAnsi="Cambria Math"/>
                <w:b/>
                <w:bCs/>
                <w:i/>
                <w:lang w:eastAsia="it-IT"/>
                <w14:ligatures w14:val="standard"/>
              </w:rPr>
            </m:ctrlPr>
          </m:sub>
        </m:sSub>
      </m:oMath>
      <w:r>
        <w:rPr>
          <w:lang w:eastAsia="it-IT"/>
          <w14:ligatures w14:val="standard"/>
        </w:rPr>
        <w:t xml:space="preserve"> is the dot product </w:t>
      </w:r>
      <m:oMath>
        <m:sSub>
          <m:sSubPr>
            <m:ctrlPr>
              <w:rPr>
                <w:rFonts w:ascii="Cambria Math" w:hAnsi="Cambria Math"/>
                <w:b/>
                <w:bCs/>
                <w:i/>
                <w:lang w:eastAsia="it-IT"/>
                <w14:ligatures w14:val="standard"/>
              </w:rPr>
            </m:ctrlPr>
          </m:sSubPr>
          <m:e>
            <m:r>
              <m:rPr>
                <m:sty m:val="bi"/>
              </m:rPr>
              <w:rPr>
                <w:rFonts w:ascii="Cambria Math" w:hAnsi="Cambria Math"/>
                <w:lang w:eastAsia="it-IT"/>
                <w14:ligatures w14:val="standard"/>
              </w:rPr>
              <m:t>r</m:t>
            </m:r>
            <m:ctrlPr>
              <w:rPr>
                <w:rFonts w:ascii="Cambria Math" w:hAnsi="Cambria Math"/>
                <w:b/>
                <w:bCs/>
                <w:i/>
                <w:lang w:eastAsia="it-IT"/>
                <w14:ligatures w14:val="standard"/>
              </w:rPr>
            </m:ctrlPr>
          </m:e>
          <m:sub>
            <m:r>
              <m:rPr>
                <m:sty m:val="bi"/>
              </m:rPr>
              <w:rPr>
                <w:rFonts w:ascii="Cambria Math" w:hAnsi="Cambria Math"/>
                <w:lang w:eastAsia="it-IT"/>
                <w14:ligatures w14:val="standard"/>
              </w:rPr>
              <m:t>i</m:t>
            </m:r>
            <m:ctrlPr>
              <w:rPr>
                <w:rFonts w:ascii="Cambria Math" w:hAnsi="Cambria Math"/>
                <w:b/>
                <w:bCs/>
                <w:i/>
                <w:lang w:eastAsia="it-IT"/>
                <w14:ligatures w14:val="standard"/>
              </w:rPr>
            </m:ctrlPr>
          </m:sub>
        </m:sSub>
        <m:r>
          <m:rPr>
            <m:sty m:val="bi"/>
          </m:rPr>
          <w:rPr>
            <w:rFonts w:ascii="Cambria Math" w:hAnsi="Cambria Math"/>
            <w:lang w:eastAsia="it-IT"/>
            <w14:ligatures w14:val="standard"/>
          </w:rPr>
          <m:t>·</m:t>
        </m:r>
        <m:sSub>
          <m:sSubPr>
            <m:ctrlPr>
              <w:rPr>
                <w:rFonts w:ascii="Cambria Math" w:hAnsi="Cambria Math"/>
                <w:b/>
                <w:bCs/>
                <w:i/>
                <w:lang w:eastAsia="it-IT"/>
                <w14:ligatures w14:val="standard"/>
              </w:rPr>
            </m:ctrlPr>
          </m:sSubPr>
          <m:e>
            <m:r>
              <m:rPr>
                <m:sty m:val="bi"/>
              </m:rPr>
              <w:rPr>
                <w:rFonts w:ascii="Cambria Math" w:hAnsi="Cambria Math"/>
                <w:lang w:eastAsia="it-IT"/>
                <w14:ligatures w14:val="standard"/>
              </w:rPr>
              <m:t>w</m:t>
            </m:r>
            <m:ctrlPr>
              <w:rPr>
                <w:rFonts w:ascii="Cambria Math" w:hAnsi="Cambria Math"/>
                <w:b/>
                <w:bCs/>
                <w:i/>
                <w:lang w:eastAsia="it-IT"/>
                <w14:ligatures w14:val="standard"/>
              </w:rPr>
            </m:ctrlPr>
          </m:e>
          <m:sub>
            <m:r>
              <m:rPr>
                <m:sty m:val="bi"/>
              </m:rPr>
              <w:rPr>
                <w:rFonts w:ascii="Cambria Math" w:hAnsi="Cambria Math"/>
                <w:lang w:eastAsia="it-IT"/>
                <w14:ligatures w14:val="standard"/>
              </w:rPr>
              <m:t>i</m:t>
            </m:r>
            <m:ctrlPr>
              <w:rPr>
                <w:rFonts w:ascii="Cambria Math" w:hAnsi="Cambria Math"/>
                <w:b/>
                <w:bCs/>
                <w:i/>
                <w:lang w:eastAsia="it-IT"/>
                <w14:ligatures w14:val="standard"/>
              </w:rPr>
            </m:ctrlPr>
          </m:sub>
        </m:sSub>
      </m:oMath>
      <w:r>
        <w:rPr>
          <w:lang w:eastAsia="it-IT"/>
          <w14:ligatures w14:val="standard"/>
        </w:rPr>
        <w:t>. Usually a user will only make a choice from his own view of top-k, so a product ranks top-</w:t>
      </w:r>
      <m:oMath>
        <m:r>
          <w:rPr>
            <w:rFonts w:ascii="Cambria Math" w:hAnsi="Cambria Math"/>
            <w:lang w:eastAsia="it-IT"/>
            <w14:ligatures w14:val="standard"/>
          </w:rPr>
          <m:t>k</m:t>
        </m:r>
      </m:oMath>
      <w:r>
        <w:rPr>
          <w:lang w:eastAsia="it-IT"/>
          <w14:ligatures w14:val="standard"/>
        </w:rPr>
        <w:t xml:space="preserve"> for the users is quite important. A product covers a user only when the score of it ranks top </w:t>
      </w:r>
      <m:oMath>
        <m:r>
          <w:rPr>
            <w:rFonts w:ascii="Cambria Math" w:hAnsi="Cambria Math"/>
            <w:lang w:eastAsia="it-IT"/>
            <w14:ligatures w14:val="standard"/>
          </w:rPr>
          <m:t>k</m:t>
        </m:r>
      </m:oMath>
      <w:r>
        <w:rPr>
          <w:lang w:eastAsia="it-IT"/>
          <w14:ligatures w14:val="standard"/>
        </w:rPr>
        <w:t xml:space="preserve"> among all existing products (</w:t>
      </w:r>
      <m:oMath>
        <m:r>
          <w:rPr>
            <w:rFonts w:ascii="Cambria Math" w:hAnsi="Cambria Math"/>
            <w:lang w:eastAsia="it-IT"/>
            <w14:ligatures w14:val="standard"/>
          </w:rPr>
          <m:t>D</m:t>
        </m:r>
      </m:oMath>
      <w:r>
        <w:rPr>
          <w:lang w:eastAsia="it-IT"/>
          <w14:ligatures w14:val="standard"/>
        </w:rPr>
        <w:t>). With developing of company and market, company has to develop a new product to cover more user and make more profit. But with the limitation of technology, money and other factors, one can’t develop a perfect product to cover all users. It can only develop a product that covers as more user as possible under a constrain. For a company, some of its products have covered some users, so what it wants to do is how to make this new product cover more users that uncovered before.</w:t>
      </w:r>
    </w:p>
    <w:p>
      <w:pPr>
        <w:pStyle w:val="189"/>
        <w:rPr>
          <w:lang w:eastAsia="it-IT"/>
          <w14:ligatures w14:val="standard"/>
        </w:rPr>
      </w:pPr>
      <w:r>
        <w:rPr>
          <w:lang w:eastAsia="it-IT"/>
          <w14:ligatures w14:val="standard"/>
        </w:rPr>
        <w:t>In real life, k-Cover Ratio Maximization (</w:t>
      </w:r>
      <m:oMath>
        <m:r>
          <w:rPr>
            <w:rFonts w:ascii="Cambria Math" w:hAnsi="Cambria Math"/>
            <w:lang w:eastAsia="it-IT"/>
            <w14:ligatures w14:val="standard"/>
          </w:rPr>
          <m:t>kCRM</m:t>
        </m:r>
      </m:oMath>
      <w:r>
        <w:rPr>
          <w:lang w:eastAsia="it-IT"/>
          <w14:ligatures w14:val="standard"/>
        </w:rPr>
        <w:t>) can solve the problems that how to decide the next generation product for companies. In advertising industry, it can help merchants how to cover specific group such as students, pregnant women and children. Besides it can tell advertiser where to set up new advertising board and if do so it can cover which group of people. Data analysts can use it to discover which group of people is ignored by the market.</w:t>
      </w:r>
    </w:p>
    <w:p>
      <w:pPr>
        <w:pStyle w:val="189"/>
        <w:rPr>
          <w:lang w:eastAsia="it-IT"/>
          <w14:ligatures w14:val="standard"/>
        </w:rPr>
      </w:pPr>
      <w:r>
        <w:rPr>
          <w:lang w:eastAsia="it-IT"/>
          <w14:ligatures w14:val="standard"/>
        </w:rPr>
        <w:t xml:space="preserve">Generally speaking, it is not a product covers a user but a group of products covers a user. And for different users, there are different groups of products. Among these groups of products, there are uncertain number of identity products. In our problem, we are aim to find this new product in continuous product space, which means there are infinite candidate products, so it is difficult to tell which product covers the most users. </w:t>
      </w:r>
    </w:p>
    <w:p>
      <w:pPr>
        <w:pStyle w:val="189"/>
        <w:rPr>
          <w:lang w:eastAsia="it-IT"/>
          <w14:ligatures w14:val="standard"/>
        </w:rPr>
      </w:pPr>
      <w:r>
        <w:rPr>
          <w:lang w:eastAsia="it-IT"/>
          <w14:ligatures w14:val="standard"/>
        </w:rPr>
        <w:t xml:space="preserve">In this paper, we will from computational geometric nature of </w:t>
      </w:r>
      <m:oMath>
        <m:r>
          <w:rPr>
            <w:rFonts w:ascii="Cambria Math" w:hAnsi="Cambria Math"/>
            <w:lang w:eastAsia="it-IT"/>
            <w14:ligatures w14:val="standard"/>
          </w:rPr>
          <m:t>kCRM</m:t>
        </m:r>
      </m:oMath>
      <w:r>
        <w:rPr>
          <w:lang w:eastAsia="it-IT"/>
          <w14:ligatures w14:val="standard"/>
        </w:rPr>
        <w:t xml:space="preserve"> to explain how to find the exact optimal options (products) with the data structure </w:t>
      </w:r>
      <m:oMath>
        <m:r>
          <w:rPr>
            <w:rFonts w:ascii="Cambria Math" w:hAnsi="Cambria Math"/>
            <w:lang w:eastAsia="it-IT"/>
            <w14:ligatures w14:val="standard"/>
          </w:rPr>
          <m:t>CellTree</m:t>
        </m:r>
      </m:oMath>
      <w:r>
        <w:rPr>
          <w:lang w:eastAsia="it-IT"/>
          <w14:ligatures w14:val="standard"/>
        </w:rPr>
        <w:t xml:space="preserve"> mentioned in </w:t>
      </w:r>
      <m:oMath>
        <m:r>
          <w:rPr>
            <w:rFonts w:ascii="Cambria Math" w:hAnsi="Cambria Math"/>
            <w:lang w:eastAsia="it-IT"/>
            <w14:ligatures w14:val="standard"/>
          </w:rPr>
          <m:t>kSPR</m:t>
        </m:r>
      </m:oMath>
      <w:r>
        <w:rPr>
          <w:lang w:eastAsia="it-IT"/>
          <w14:ligatures w14:val="standard"/>
        </w:rPr>
        <w:t xml:space="preserve">[1]. Besides, from some observations of this problem, we propose advance method that ignore irrelevant users and candidate products to save time. At last we sample products that satisfy the constrain and use their maximal cover count to prune the </w:t>
      </w:r>
      <m:oMath>
        <m:r>
          <w:rPr>
            <w:rFonts w:ascii="Cambria Math" w:hAnsi="Cambria Math"/>
            <w:lang w:eastAsia="it-IT"/>
            <w14:ligatures w14:val="standard"/>
          </w:rPr>
          <m:t>CellTree</m:t>
        </m:r>
      </m:oMath>
      <w:r>
        <w:rPr>
          <w:rFonts w:hint="eastAsia"/>
          <w:lang w:eastAsia="it-IT"/>
          <w14:ligatures w14:val="standard"/>
        </w:rPr>
        <w:t>.</w:t>
      </w:r>
    </w:p>
    <w:p>
      <w:pPr>
        <w:pStyle w:val="118"/>
        <w:spacing w:before="380"/>
        <w:rPr>
          <w14:ligatures w14:val="standard"/>
        </w:rPr>
      </w:pPr>
      <w:r>
        <w:rPr>
          <w:rStyle w:val="183"/>
          <w:b/>
          <w14:ligatures w14:val="standard"/>
        </w:rPr>
        <w:t>2</w:t>
      </w:r>
      <w:r>
        <w:rPr>
          <w14:ligatures w14:val="standard"/>
        </w:rPr>
        <w:t> </w:t>
      </w:r>
      <w:r>
        <w:t xml:space="preserve"> PROBLEM DEFINITION</w:t>
      </w:r>
    </w:p>
    <w:p>
      <w:pPr>
        <w:pStyle w:val="206"/>
        <w:rPr>
          <w:rFonts w:eastAsia="宋体"/>
          <w:szCs w:val="18"/>
          <w:lang w:eastAsia="zh-CN"/>
          <w14:ligatures w14:val="standard"/>
        </w:rPr>
      </w:pPr>
      <w:r>
        <w:rPr>
          <w:b/>
          <w:lang w:eastAsia="ja-JP"/>
          <w14:ligatures w14:val="standard"/>
        </w:rPr>
        <w:t>Definition 1.</w:t>
      </w:r>
      <w:r>
        <w:rPr>
          <w:lang w:eastAsia="ja-JP"/>
          <w14:ligatures w14:val="standard"/>
        </w:rPr>
        <w:t xml:space="preserve"> </w:t>
      </w:r>
      <w:r>
        <w:rPr>
          <w:szCs w:val="18"/>
          <w:lang w:eastAsia="ja-JP"/>
          <w14:ligatures w14:val="standard"/>
        </w:rPr>
        <w:t>A product</w:t>
      </w:r>
      <w:r>
        <w:rPr>
          <w:b/>
          <w:bCs/>
          <w:szCs w:val="18"/>
          <w:lang w:eastAsia="ja-JP"/>
          <w14:ligatures w14:val="standard"/>
        </w:rPr>
        <w:t xml:space="preserve"> </w:t>
      </w:r>
      <m:oMath>
        <m:r>
          <m:rPr>
            <m:sty m:val="bi"/>
          </m:rPr>
          <w:rPr>
            <w:rFonts w:ascii="Cambria Math" w:hAnsi="Cambria Math"/>
            <w:szCs w:val="18"/>
            <w:lang w:eastAsia="ja-JP"/>
            <w14:ligatures w14:val="standard"/>
          </w:rPr>
          <m:t>p</m:t>
        </m:r>
      </m:oMath>
      <w:r>
        <w:rPr>
          <w:rFonts w:eastAsiaTheme="minorEastAsia"/>
          <w:szCs w:val="18"/>
          <w:lang w:eastAsia="ja-JP"/>
          <w14:ligatures w14:val="standard"/>
        </w:rPr>
        <w:t>’</w:t>
      </w:r>
      <w:r>
        <w:rPr>
          <w:szCs w:val="18"/>
          <w:lang w:eastAsia="ja-JP"/>
          <w14:ligatures w14:val="standard"/>
        </w:rPr>
        <w:t xml:space="preserve"> s score respecting to a user </w:t>
      </w:r>
      <m:oMath>
        <m:r>
          <m:rPr>
            <m:sty m:val="bi"/>
          </m:rPr>
          <w:rPr>
            <w:rFonts w:ascii="Cambria Math" w:hAnsi="Cambria Math"/>
            <w:szCs w:val="18"/>
            <w:lang w:eastAsia="ja-JP"/>
            <w14:ligatures w14:val="standard"/>
          </w:rPr>
          <m:t>w</m:t>
        </m:r>
      </m:oMath>
      <w:r>
        <w:rPr>
          <w:szCs w:val="18"/>
          <w:lang w:eastAsia="ja-JP"/>
          <w14:ligatures w14:val="standard"/>
        </w:rPr>
        <w:t xml:space="preserve"> is the dot product</w:t>
      </w:r>
      <w:r>
        <w:rPr>
          <w:b/>
          <w:bCs/>
          <w:szCs w:val="18"/>
          <w:lang w:eastAsia="ja-JP"/>
          <w14:ligatures w14:val="standard"/>
        </w:rPr>
        <w:t xml:space="preserve"> </w:t>
      </w:r>
      <m:oMath>
        <m:r>
          <m:rPr>
            <m:sty m:val="bi"/>
          </m:rPr>
          <w:rPr>
            <w:rFonts w:ascii="Cambria Math" w:hAnsi="Cambria Math"/>
            <w:szCs w:val="18"/>
            <w:lang w:eastAsia="ja-JP"/>
            <w14:ligatures w14:val="standard"/>
          </w:rPr>
          <m:t>p</m:t>
        </m:r>
        <m:r>
          <m:rPr>
            <m:sty m:val="bi"/>
          </m:rPr>
          <w:rPr>
            <w:rFonts w:hint="eastAsia" w:ascii="Cambria Math" w:hAnsi="Cambria Math" w:eastAsia="宋体"/>
            <w:szCs w:val="18"/>
            <w:lang w:eastAsia="zh-CN"/>
            <w14:ligatures w14:val="standard"/>
          </w:rPr>
          <m:t>·</m:t>
        </m:r>
        <m:r>
          <m:rPr>
            <m:sty m:val="bi"/>
          </m:rPr>
          <w:rPr>
            <w:rFonts w:ascii="Cambria Math" w:hAnsi="Cambria Math" w:eastAsia="宋体"/>
            <w:szCs w:val="18"/>
            <w:lang w:eastAsia="zh-CN"/>
            <w14:ligatures w14:val="standard"/>
          </w:rPr>
          <m:t>w</m:t>
        </m:r>
      </m:oMath>
      <w:r>
        <w:rPr>
          <w:rFonts w:hint="eastAsia" w:eastAsia="宋体"/>
          <w:szCs w:val="18"/>
          <w:lang w:eastAsia="zh-CN"/>
          <w14:ligatures w14:val="standard"/>
        </w:rPr>
        <w:t>.</w:t>
      </w:r>
    </w:p>
    <w:p>
      <w:pPr>
        <w:pStyle w:val="357"/>
        <w:rPr>
          <w:rFonts w:eastAsiaTheme="minorEastAsia"/>
          <w:szCs w:val="18"/>
          <w:lang w:eastAsia="ja-JP"/>
          <w14:ligatures w14:val="standard"/>
        </w:rPr>
      </w:pPr>
      <w:r>
        <w:rPr>
          <w:szCs w:val="18"/>
          <w:lang w:eastAsia="ja-JP"/>
          <w14:ligatures w14:val="standard"/>
        </w:rPr>
        <w:t xml:space="preserve">Without loss of generality, </w:t>
      </w:r>
      <m:oMath>
        <m:r>
          <m:rPr>
            <m:sty m:val="bi"/>
          </m:rPr>
          <w:rPr>
            <w:rFonts w:ascii="Cambria Math" w:hAnsi="Cambria Math"/>
            <w:szCs w:val="18"/>
            <w:lang w:eastAsia="ja-JP"/>
            <w14:ligatures w14:val="standard"/>
          </w:rPr>
          <m:t>w</m:t>
        </m:r>
      </m:oMath>
      <w:r>
        <w:rPr>
          <w:szCs w:val="18"/>
          <w:lang w:eastAsia="ja-JP"/>
          <w14:ligatures w14:val="standard"/>
        </w:rPr>
        <w:t xml:space="preserve"> satisfies </w:t>
      </w:r>
      <m:oMath>
        <m:sSup>
          <m:sSupPr>
            <m:ctrlPr>
              <w:rPr>
                <w:rFonts w:ascii="Cambria Math" w:hAnsi="Cambria Math"/>
                <w:szCs w:val="18"/>
                <w:lang w:eastAsia="ja-JP"/>
                <w14:ligatures w14:val="standard"/>
              </w:rPr>
            </m:ctrlPr>
          </m:sSupPr>
          <m:e>
            <m:r>
              <w:rPr>
                <w:rFonts w:ascii="Cambria Math" w:hAnsi="Cambria Math"/>
                <w:szCs w:val="18"/>
                <w:lang w:eastAsia="ja-JP"/>
                <w14:ligatures w14:val="standard"/>
              </w:rPr>
              <m:t>w</m:t>
            </m:r>
            <m:ctrlPr>
              <w:rPr>
                <w:rFonts w:ascii="Cambria Math" w:hAnsi="Cambria Math"/>
                <w:szCs w:val="18"/>
                <w:lang w:eastAsia="ja-JP"/>
                <w14:ligatures w14:val="standard"/>
              </w:rPr>
            </m:ctrlPr>
          </m:e>
          <m:sup>
            <m:r>
              <w:rPr>
                <w:rFonts w:ascii="Cambria Math" w:hAnsi="Cambria Math"/>
                <w:szCs w:val="18"/>
                <w:lang w:eastAsia="ja-JP"/>
                <w14:ligatures w14:val="standard"/>
              </w:rPr>
              <m:t>i</m:t>
            </m:r>
            <m:ctrlPr>
              <w:rPr>
                <w:rFonts w:ascii="Cambria Math" w:hAnsi="Cambria Math"/>
                <w:szCs w:val="18"/>
                <w:lang w:eastAsia="ja-JP"/>
                <w14:ligatures w14:val="standard"/>
              </w:rPr>
            </m:ctrlPr>
          </m:sup>
        </m:sSup>
        <m:r>
          <m:rPr>
            <m:sty m:val="p"/>
          </m:rPr>
          <w:rPr>
            <w:rFonts w:ascii="Cambria Math" w:hAnsi="Cambria Math"/>
            <w:szCs w:val="18"/>
            <w:lang w:eastAsia="ja-JP"/>
            <w14:ligatures w14:val="standard"/>
          </w:rPr>
          <m:t>∈[0, 1]</m:t>
        </m:r>
      </m:oMath>
      <w:r>
        <w:rPr>
          <w:szCs w:val="18"/>
          <w:lang w:eastAsia="ja-JP"/>
          <w14:ligatures w14:val="standard"/>
        </w:rPr>
        <w:t xml:space="preserve">, </w:t>
      </w:r>
      <m:oMath>
        <m:r>
          <m:rPr>
            <m:sty m:val="bi"/>
          </m:rPr>
          <w:rPr>
            <w:rFonts w:ascii="Cambria Math" w:hAnsi="Cambria Math"/>
            <w:szCs w:val="18"/>
            <w:lang w:eastAsia="ja-JP"/>
            <w14:ligatures w14:val="standard"/>
          </w:rPr>
          <m:t>p</m:t>
        </m:r>
      </m:oMath>
      <w:r>
        <w:rPr>
          <w:rFonts w:hint="eastAsia"/>
          <w:szCs w:val="18"/>
          <w:lang w:eastAsia="ja-JP"/>
          <w14:ligatures w14:val="standard"/>
        </w:rPr>
        <w:t xml:space="preserve"> </w:t>
      </w:r>
      <w:r>
        <w:rPr>
          <w:szCs w:val="18"/>
          <w:lang w:eastAsia="ja-JP"/>
          <w14:ligatures w14:val="standard"/>
        </w:rPr>
        <w:t xml:space="preserve">satisfies </w:t>
      </w:r>
      <m:oMath>
        <m:sSup>
          <m:sSupPr>
            <m:ctrlPr>
              <w:rPr>
                <w:rFonts w:ascii="Cambria Math" w:hAnsi="Cambria Math"/>
                <w:szCs w:val="18"/>
                <w:lang w:eastAsia="ja-JP"/>
                <w14:ligatures w14:val="standard"/>
              </w:rPr>
            </m:ctrlPr>
          </m:sSupPr>
          <m:e>
            <m:r>
              <w:rPr>
                <w:rFonts w:ascii="Cambria Math" w:hAnsi="Cambria Math"/>
                <w:szCs w:val="18"/>
                <w:lang w:eastAsia="ja-JP"/>
                <w14:ligatures w14:val="standard"/>
              </w:rPr>
              <m:t>p</m:t>
            </m:r>
            <m:ctrlPr>
              <w:rPr>
                <w:rFonts w:ascii="Cambria Math" w:hAnsi="Cambria Math"/>
                <w:szCs w:val="18"/>
                <w:lang w:eastAsia="ja-JP"/>
                <w14:ligatures w14:val="standard"/>
              </w:rPr>
            </m:ctrlPr>
          </m:e>
          <m:sup>
            <m:r>
              <w:rPr>
                <w:rFonts w:ascii="Cambria Math" w:hAnsi="Cambria Math"/>
                <w:szCs w:val="18"/>
                <w:lang w:eastAsia="ja-JP"/>
                <w14:ligatures w14:val="standard"/>
              </w:rPr>
              <m:t>i</m:t>
            </m:r>
            <m:ctrlPr>
              <w:rPr>
                <w:rFonts w:ascii="Cambria Math" w:hAnsi="Cambria Math"/>
                <w:szCs w:val="18"/>
                <w:lang w:eastAsia="ja-JP"/>
                <w14:ligatures w14:val="standard"/>
              </w:rPr>
            </m:ctrlPr>
          </m:sup>
        </m:sSup>
        <m:r>
          <m:rPr>
            <m:sty m:val="p"/>
          </m:rPr>
          <w:rPr>
            <w:rFonts w:ascii="Cambria Math" w:hAnsi="Cambria Math"/>
            <w:szCs w:val="18"/>
            <w:lang w:eastAsia="ja-JP"/>
            <w14:ligatures w14:val="standard"/>
          </w:rPr>
          <m:t>∈[0, 1]</m:t>
        </m:r>
      </m:oMath>
      <w:r>
        <w:rPr>
          <w:szCs w:val="18"/>
          <w:lang w:eastAsia="ja-JP"/>
          <w14:ligatures w14:val="standard"/>
        </w:rPr>
        <w:t xml:space="preserve"> and </w:t>
      </w:r>
      <m:oMath>
        <m:r>
          <m:rPr>
            <m:sty m:val="p"/>
          </m:rPr>
          <w:rPr>
            <w:rFonts w:ascii="Cambria Math" w:hAnsi="Cambria Math"/>
            <w:szCs w:val="18"/>
            <w:lang w:eastAsia="ja-JP"/>
            <w14:ligatures w14:val="standard"/>
          </w:rPr>
          <m:t>Σ</m:t>
        </m:r>
        <m:sSup>
          <m:sSupPr>
            <m:ctrlPr>
              <w:rPr>
                <w:rFonts w:ascii="Cambria Math" w:hAnsi="Cambria Math"/>
                <w:szCs w:val="18"/>
                <w:lang w:eastAsia="ja-JP"/>
                <w14:ligatures w14:val="standard"/>
              </w:rPr>
            </m:ctrlPr>
          </m:sSupPr>
          <m:e>
            <m:r>
              <w:rPr>
                <w:rFonts w:ascii="Cambria Math" w:hAnsi="Cambria Math"/>
                <w:szCs w:val="18"/>
                <w:lang w:eastAsia="ja-JP"/>
                <w14:ligatures w14:val="standard"/>
              </w:rPr>
              <m:t>w</m:t>
            </m:r>
            <m:ctrlPr>
              <w:rPr>
                <w:rFonts w:ascii="Cambria Math" w:hAnsi="Cambria Math"/>
                <w:szCs w:val="18"/>
                <w:lang w:eastAsia="ja-JP"/>
                <w14:ligatures w14:val="standard"/>
              </w:rPr>
            </m:ctrlPr>
          </m:e>
          <m:sup>
            <m:r>
              <w:rPr>
                <w:rFonts w:ascii="Cambria Math" w:hAnsi="Cambria Math"/>
                <w:szCs w:val="18"/>
                <w:lang w:eastAsia="ja-JP"/>
                <w14:ligatures w14:val="standard"/>
              </w:rPr>
              <m:t>i</m:t>
            </m:r>
            <m:ctrlPr>
              <w:rPr>
                <w:rFonts w:ascii="Cambria Math" w:hAnsi="Cambria Math"/>
                <w:szCs w:val="18"/>
                <w:lang w:eastAsia="ja-JP"/>
                <w14:ligatures w14:val="standard"/>
              </w:rPr>
            </m:ctrlPr>
          </m:sup>
        </m:sSup>
        <m:r>
          <m:rPr>
            <m:sty m:val="p"/>
          </m:rPr>
          <w:rPr>
            <w:rFonts w:ascii="Cambria Math" w:hAnsi="Cambria Math"/>
            <w:szCs w:val="18"/>
            <w:lang w:eastAsia="ja-JP"/>
            <w14:ligatures w14:val="standard"/>
          </w:rPr>
          <m:t>=1</m:t>
        </m:r>
      </m:oMath>
    </w:p>
    <w:p>
      <w:pPr>
        <w:pStyle w:val="206"/>
        <w:rPr>
          <w:szCs w:val="18"/>
          <w:lang w:eastAsia="ja-JP"/>
          <w14:ligatures w14:val="standard"/>
        </w:rPr>
      </w:pPr>
      <w:r>
        <w:rPr>
          <w:b/>
          <w:lang w:eastAsia="ja-JP"/>
          <w14:ligatures w14:val="standard"/>
        </w:rPr>
        <w:t>Definition 2.</w:t>
      </w:r>
      <w:r>
        <w:rPr>
          <w:lang w:eastAsia="ja-JP"/>
          <w14:ligatures w14:val="standard"/>
        </w:rPr>
        <w:t xml:space="preserve"> </w:t>
      </w:r>
      <w:r>
        <w:rPr>
          <w:szCs w:val="18"/>
          <w:lang w:eastAsia="ja-JP"/>
          <w14:ligatures w14:val="standard"/>
        </w:rPr>
        <w:t xml:space="preserve">A product </w:t>
      </w:r>
      <m:oMath>
        <m:r>
          <m:rPr>
            <m:sty m:val="bi"/>
          </m:rPr>
          <w:rPr>
            <w:rFonts w:ascii="Cambria Math" w:hAnsi="Cambria Math"/>
            <w:szCs w:val="18"/>
            <w:lang w:eastAsia="ja-JP"/>
            <w14:ligatures w14:val="standard"/>
          </w:rPr>
          <m:t>p</m:t>
        </m:r>
      </m:oMath>
      <w:r>
        <w:rPr>
          <w:szCs w:val="18"/>
          <w:lang w:eastAsia="ja-JP"/>
          <w14:ligatures w14:val="standard"/>
        </w:rPr>
        <w:t xml:space="preserve"> covers a user </w:t>
      </w:r>
      <m:oMath>
        <m:r>
          <m:rPr>
            <m:sty m:val="bi"/>
          </m:rPr>
          <w:rPr>
            <w:rFonts w:ascii="Cambria Math" w:hAnsi="Cambria Math"/>
            <w:szCs w:val="18"/>
            <w:lang w:eastAsia="ja-JP"/>
            <w14:ligatures w14:val="standard"/>
          </w:rPr>
          <m:t>w</m:t>
        </m:r>
      </m:oMath>
      <w:r>
        <w:rPr>
          <w:szCs w:val="18"/>
          <w:lang w:eastAsia="ja-JP"/>
          <w14:ligatures w14:val="standard"/>
        </w:rPr>
        <w:t xml:space="preserve"> when the score respecting to </w:t>
      </w:r>
      <m:oMath>
        <m:r>
          <m:rPr>
            <m:sty m:val="bi"/>
          </m:rPr>
          <w:rPr>
            <w:rFonts w:ascii="Cambria Math" w:hAnsi="Cambria Math"/>
            <w:szCs w:val="18"/>
            <w:lang w:eastAsia="ja-JP"/>
            <w14:ligatures w14:val="standard"/>
          </w:rPr>
          <m:t>w</m:t>
        </m:r>
      </m:oMath>
      <w:r>
        <w:rPr>
          <w:szCs w:val="18"/>
          <w:lang w:eastAsia="ja-JP"/>
          <w14:ligatures w14:val="standard"/>
        </w:rPr>
        <w:t xml:space="preserve"> ranks top </w:t>
      </w:r>
      <m:oMath>
        <m:r>
          <w:rPr>
            <w:rFonts w:ascii="Cambria Math" w:hAnsi="Cambria Math"/>
            <w:szCs w:val="18"/>
            <w:lang w:eastAsia="ja-JP"/>
            <w14:ligatures w14:val="standard"/>
          </w:rPr>
          <m:t>k</m:t>
        </m:r>
      </m:oMath>
      <w:r>
        <w:rPr>
          <w:szCs w:val="18"/>
          <w:lang w:eastAsia="ja-JP"/>
          <w14:ligatures w14:val="standard"/>
        </w:rPr>
        <w:t xml:space="preserve"> among </w:t>
      </w:r>
      <m:oMath>
        <m:r>
          <w:rPr>
            <w:rFonts w:ascii="Cambria Math" w:hAnsi="Cambria Math"/>
            <w:szCs w:val="18"/>
            <w:lang w:eastAsia="ja-JP"/>
            <w14:ligatures w14:val="standard"/>
          </w:rPr>
          <m:t>D</m:t>
        </m:r>
      </m:oMath>
      <w:r>
        <w:rPr>
          <w:szCs w:val="18"/>
          <w:lang w:eastAsia="ja-JP"/>
          <w14:ligatures w14:val="standard"/>
        </w:rPr>
        <w:t>.</w:t>
      </w:r>
    </w:p>
    <w:p>
      <w:pPr>
        <w:pStyle w:val="206"/>
        <w:rPr>
          <w:rFonts w:eastAsiaTheme="minorEastAsia"/>
          <w:szCs w:val="18"/>
          <w:lang w:eastAsia="ja-JP"/>
          <w14:ligatures w14:val="standard"/>
        </w:rPr>
      </w:pPr>
      <w:r>
        <w:rPr>
          <w:b/>
          <w:lang w:eastAsia="ja-JP"/>
          <w14:ligatures w14:val="standard"/>
        </w:rPr>
        <w:t>Problem 1.</w:t>
      </w:r>
      <w:r>
        <w:rPr>
          <w:lang w:eastAsia="ja-JP"/>
          <w14:ligatures w14:val="standard"/>
        </w:rPr>
        <w:t xml:space="preserve"> The k-Cover Ratio Maximization takes</w:t>
      </w:r>
      <w:r>
        <w:rPr>
          <w:szCs w:val="18"/>
          <w:lang w:eastAsia="ja-JP"/>
          <w14:ligatures w14:val="standard"/>
        </w:rPr>
        <w:t xml:space="preserve"> product dataset </w:t>
      </w:r>
      <m:oMath>
        <m:r>
          <w:rPr>
            <w:rFonts w:ascii="Cambria Math" w:hAnsi="Cambria Math"/>
            <w:szCs w:val="18"/>
            <w:lang w:eastAsia="ja-JP"/>
            <w14:ligatures w14:val="standard"/>
          </w:rPr>
          <m:t>D</m:t>
        </m:r>
      </m:oMath>
      <w:r>
        <w:rPr>
          <w:szCs w:val="18"/>
          <w:lang w:eastAsia="ja-JP"/>
          <w14:ligatures w14:val="standard"/>
        </w:rPr>
        <w:t xml:space="preserve">, </w:t>
      </w:r>
      <m:oMath>
        <m:r>
          <w:rPr>
            <w:rFonts w:ascii="Cambria Math" w:hAnsi="Cambria Math"/>
            <w:szCs w:val="18"/>
            <w:lang w:eastAsia="ja-JP"/>
            <w14:ligatures w14:val="standard"/>
          </w:rPr>
          <m:t>P</m:t>
        </m:r>
        <m:r>
          <w:rPr>
            <w:rFonts w:ascii="Cambria Math" w:hAnsi="Cambria Math" w:eastAsiaTheme="minorEastAsia"/>
            <w:szCs w:val="18"/>
            <w:lang w:eastAsia="ja-JP"/>
            <w14:ligatures w14:val="standard"/>
          </w:rPr>
          <m:t>⊂D</m:t>
        </m:r>
      </m:oMath>
      <w:r>
        <w:rPr>
          <w:rFonts w:hint="eastAsia" w:eastAsiaTheme="minorEastAsia"/>
          <w:szCs w:val="18"/>
          <w:lang w:eastAsia="ja-JP"/>
          <w14:ligatures w14:val="standard"/>
        </w:rPr>
        <w:t>,</w:t>
      </w:r>
      <w:r>
        <w:rPr>
          <w:rFonts w:eastAsiaTheme="minorEastAsia"/>
          <w:szCs w:val="18"/>
          <w:lang w:eastAsia="ja-JP"/>
          <w14:ligatures w14:val="standard"/>
        </w:rPr>
        <w:t xml:space="preserve"> user dataset </w:t>
      </w:r>
      <m:oMath>
        <m:r>
          <w:rPr>
            <w:rFonts w:ascii="Cambria Math" w:hAnsi="Cambria Math" w:eastAsiaTheme="minorEastAsia"/>
            <w:szCs w:val="18"/>
            <w:lang w:eastAsia="ja-JP"/>
            <w14:ligatures w14:val="standard"/>
          </w:rPr>
          <m:t>W</m:t>
        </m:r>
      </m:oMath>
      <w:r>
        <w:rPr>
          <w:rFonts w:eastAsiaTheme="minorEastAsia"/>
          <w:szCs w:val="18"/>
          <w:lang w:eastAsia="ja-JP"/>
          <w14:ligatures w14:val="standard"/>
        </w:rPr>
        <w:t xml:space="preserve"> and a positive integer k</w:t>
      </w:r>
      <w:r>
        <w:rPr>
          <w:rFonts w:hint="eastAsia" w:eastAsiaTheme="minorEastAsia"/>
          <w:szCs w:val="18"/>
          <w:lang w:eastAsia="ja-JP"/>
          <w14:ligatures w14:val="standard"/>
        </w:rPr>
        <w:t xml:space="preserve"> </w:t>
      </w:r>
      <w:r>
        <w:rPr>
          <w:rFonts w:eastAsiaTheme="minorEastAsia"/>
          <w:szCs w:val="18"/>
          <w:lang w:eastAsia="ja-JP"/>
          <w14:ligatures w14:val="standard"/>
        </w:rPr>
        <w:t xml:space="preserve">as inputs. It introduces how to determine a new product </w:t>
      </w:r>
      <m:oMath>
        <m:r>
          <m:rPr>
            <m:sty m:val="bi"/>
          </m:rPr>
          <w:rPr>
            <w:rFonts w:ascii="Cambria Math" w:hAnsi="Cambria Math" w:eastAsiaTheme="minorEastAsia"/>
            <w:szCs w:val="18"/>
            <w:lang w:eastAsia="ja-JP"/>
            <w14:ligatures w14:val="standard"/>
          </w:rPr>
          <m:t>p</m:t>
        </m:r>
      </m:oMath>
      <w:r>
        <w:rPr>
          <w:rFonts w:hint="eastAsia" w:eastAsiaTheme="minorEastAsia"/>
          <w:szCs w:val="18"/>
          <w:lang w:eastAsia="ja-JP"/>
          <w14:ligatures w14:val="standard"/>
        </w:rPr>
        <w:t xml:space="preserve"> </w:t>
      </w:r>
      <w:r>
        <w:rPr>
          <w:rFonts w:eastAsiaTheme="minorEastAsia"/>
          <w:szCs w:val="18"/>
          <w:lang w:eastAsia="ja-JP"/>
          <w14:ligatures w14:val="standard"/>
        </w:rPr>
        <w:t xml:space="preserve">such that satisfies the constrain </w:t>
      </w:r>
      <m:oMath>
        <m:r>
          <w:rPr>
            <w:rFonts w:ascii="Cambria Math" w:hAnsi="Cambria Math" w:eastAsiaTheme="minorEastAsia"/>
            <w:szCs w:val="18"/>
            <w:lang w:eastAsia="ja-JP"/>
            <w14:ligatures w14:val="standard"/>
          </w:rPr>
          <m:t>C</m:t>
        </m:r>
        <m:d>
          <m:dPr>
            <m:ctrlPr>
              <w:rPr>
                <w:rFonts w:ascii="Cambria Math" w:hAnsi="Cambria Math" w:eastAsiaTheme="minorEastAsia"/>
                <w:i/>
                <w:szCs w:val="18"/>
                <w:lang w:eastAsia="ja-JP"/>
                <w14:ligatures w14:val="standard"/>
              </w:rPr>
            </m:ctrlPr>
          </m:dPr>
          <m:e>
            <m:r>
              <w:rPr>
                <w:rFonts w:ascii="Cambria Math" w:hAnsi="Cambria Math" w:eastAsiaTheme="minorEastAsia"/>
                <w:szCs w:val="18"/>
                <w:lang w:eastAsia="ja-JP"/>
                <w14:ligatures w14:val="standard"/>
              </w:rPr>
              <m:t>p</m:t>
            </m:r>
            <m:ctrlPr>
              <w:rPr>
                <w:rFonts w:ascii="Cambria Math" w:hAnsi="Cambria Math" w:eastAsiaTheme="minorEastAsia"/>
                <w:i/>
                <w:szCs w:val="18"/>
                <w:lang w:eastAsia="ja-JP"/>
                <w14:ligatures w14:val="standard"/>
              </w:rPr>
            </m:ctrlPr>
          </m:e>
        </m:d>
        <m:r>
          <w:rPr>
            <w:rFonts w:ascii="Cambria Math" w:hAnsi="Cambria Math" w:eastAsiaTheme="minorEastAsia"/>
            <w:szCs w:val="18"/>
            <w:lang w:eastAsia="ja-JP"/>
            <w14:ligatures w14:val="standard"/>
          </w:rPr>
          <m:t>&lt;B</m:t>
        </m:r>
      </m:oMath>
      <w:r>
        <w:rPr>
          <w:rFonts w:hint="eastAsia" w:eastAsiaTheme="minorEastAsia"/>
          <w:szCs w:val="18"/>
          <w:lang w:eastAsia="ja-JP"/>
          <w14:ligatures w14:val="standard"/>
        </w:rPr>
        <w:t xml:space="preserve"> </w:t>
      </w:r>
      <w:r>
        <w:rPr>
          <w:rFonts w:eastAsiaTheme="minorEastAsia"/>
          <w:szCs w:val="18"/>
          <w:lang w:eastAsia="ja-JP"/>
          <w14:ligatures w14:val="standard"/>
        </w:rPr>
        <w:t xml:space="preserve">and maximizes the cover ratio of </w:t>
      </w:r>
      <m:oMath>
        <m:r>
          <w:rPr>
            <w:rFonts w:ascii="Cambria Math" w:hAnsi="Cambria Math" w:eastAsiaTheme="minorEastAsia"/>
            <w:szCs w:val="18"/>
            <w:lang w:eastAsia="ja-JP"/>
            <w14:ligatures w14:val="standard"/>
          </w:rPr>
          <m:t>P∩{</m:t>
        </m:r>
        <m:r>
          <m:rPr>
            <m:sty m:val="bi"/>
          </m:rPr>
          <w:rPr>
            <w:rFonts w:ascii="Cambria Math" w:hAnsi="Cambria Math" w:eastAsiaTheme="minorEastAsia"/>
            <w:szCs w:val="18"/>
            <w:lang w:eastAsia="ja-JP"/>
            <w14:ligatures w14:val="standard"/>
          </w:rPr>
          <m:t>p</m:t>
        </m:r>
        <m:r>
          <w:rPr>
            <w:rFonts w:ascii="Cambria Math" w:hAnsi="Cambria Math" w:eastAsiaTheme="minorEastAsia"/>
            <w:szCs w:val="18"/>
            <w:lang w:eastAsia="ja-JP"/>
            <w14:ligatures w14:val="standard"/>
          </w:rPr>
          <m:t>}</m:t>
        </m:r>
      </m:oMath>
      <w:r>
        <w:rPr>
          <w:rFonts w:hint="eastAsia" w:eastAsiaTheme="minorEastAsia"/>
          <w:szCs w:val="18"/>
          <w:lang w:eastAsia="ja-JP"/>
          <w14:ligatures w14:val="standard"/>
        </w:rPr>
        <w:t xml:space="preserve">: </w:t>
      </w:r>
      <w:r>
        <w:rPr>
          <w:rFonts w:eastAsiaTheme="minorEastAsia"/>
          <w:szCs w:val="18"/>
          <w:lang w:eastAsia="ja-JP"/>
          <w14:ligatures w14:val="standard"/>
        </w:rPr>
        <w:t xml:space="preserve"> </w:t>
      </w:r>
    </w:p>
    <w:p>
      <w:pPr>
        <w:pStyle w:val="206"/>
        <w:rPr>
          <w:rFonts w:eastAsia="宋体"/>
          <w:szCs w:val="18"/>
          <w:lang w:eastAsia="zh-CN"/>
          <w14:ligatures w14:val="standard"/>
        </w:rPr>
      </w:pPr>
      <m:oMathPara>
        <m:oMath>
          <m:r>
            <w:rPr>
              <w:rFonts w:ascii="Cambria Math" w:hAnsi="Cambria Math" w:eastAsiaTheme="minorEastAsia"/>
              <w:szCs w:val="18"/>
              <w:lang w:eastAsia="ja-JP"/>
              <w14:ligatures w14:val="standard"/>
            </w:rPr>
            <m:t>cp(</m:t>
          </m:r>
          <m:r>
            <m:rPr>
              <m:sty m:val="bi"/>
            </m:rPr>
            <w:rPr>
              <w:rFonts w:ascii="Cambria Math" w:hAnsi="Cambria Math" w:eastAsiaTheme="minorEastAsia"/>
              <w:szCs w:val="18"/>
              <w:lang w:eastAsia="ja-JP"/>
              <w14:ligatures w14:val="standard"/>
            </w:rPr>
            <m:t>p</m:t>
          </m:r>
          <m:r>
            <w:rPr>
              <w:rFonts w:ascii="Cambria Math" w:hAnsi="Cambria Math" w:eastAsiaTheme="minorEastAsia"/>
              <w:szCs w:val="18"/>
              <w:lang w:eastAsia="ja-JP"/>
              <w14:ligatures w14:val="standard"/>
            </w:rPr>
            <m:t>, P,k)=</m:t>
          </m:r>
          <m:f>
            <m:fPr>
              <m:ctrlPr>
                <w:rPr>
                  <w:rFonts w:ascii="Cambria Math" w:hAnsi="Cambria Math" w:eastAsiaTheme="minorEastAsia"/>
                  <w:i/>
                  <w:szCs w:val="18"/>
                  <w:lang w:eastAsia="ja-JP"/>
                  <w14:ligatures w14:val="standard"/>
                </w:rPr>
              </m:ctrlPr>
            </m:fPr>
            <m:num>
              <m:d>
                <m:dPr>
                  <m:begChr m:val="|"/>
                  <m:endChr m:val="|"/>
                  <m:ctrlPr>
                    <w:rPr>
                      <w:rFonts w:ascii="Cambria Math" w:hAnsi="Cambria Math" w:eastAsiaTheme="minorEastAsia"/>
                      <w:i/>
                      <w:szCs w:val="18"/>
                      <w:lang w:eastAsia="ja-JP"/>
                      <w14:ligatures w14:val="standard"/>
                    </w:rPr>
                  </m:ctrlPr>
                </m:dPr>
                <m:e>
                  <m:d>
                    <m:dPr>
                      <m:begChr m:val="{"/>
                      <m:endChr m:val="}"/>
                      <m:ctrlPr>
                        <w:rPr>
                          <w:rFonts w:ascii="Cambria Math" w:hAnsi="Cambria Math" w:eastAsiaTheme="minorEastAsia"/>
                          <w:i/>
                          <w:szCs w:val="18"/>
                          <w:lang w:eastAsia="ja-JP"/>
                          <w14:ligatures w14:val="standard"/>
                        </w:rPr>
                      </m:ctrlPr>
                    </m:dPr>
                    <m:e>
                      <m:r>
                        <m:rPr>
                          <m:sty m:val="bi"/>
                        </m:rPr>
                        <w:rPr>
                          <w:rFonts w:ascii="Cambria Math" w:hAnsi="Cambria Math" w:eastAsiaTheme="minorEastAsia"/>
                          <w:szCs w:val="18"/>
                          <w:lang w:eastAsia="ja-JP"/>
                          <w14:ligatures w14:val="standard"/>
                        </w:rPr>
                        <m:t>w</m:t>
                      </m:r>
                      <m:ctrlPr>
                        <w:rPr>
                          <w:rFonts w:ascii="Cambria Math" w:hAnsi="Cambria Math" w:eastAsiaTheme="minorEastAsia"/>
                          <w:i/>
                          <w:szCs w:val="18"/>
                          <w:lang w:eastAsia="ja-JP"/>
                          <w14:ligatures w14:val="standard"/>
                        </w:rPr>
                      </m:ctrlPr>
                    </m:e>
                    <m:e>
                      <m:r>
                        <w:rPr>
                          <w:rFonts w:ascii="Cambria Math" w:hAnsi="Cambria Math" w:eastAsiaTheme="minorEastAsia"/>
                          <w:szCs w:val="18"/>
                          <w:lang w:eastAsia="ja-JP"/>
                          <w14:ligatures w14:val="standard"/>
                        </w:rPr>
                        <m:t>∀</m:t>
                      </m:r>
                      <m:r>
                        <m:rPr>
                          <m:sty m:val="bi"/>
                        </m:rPr>
                        <w:rPr>
                          <w:rFonts w:ascii="Cambria Math" w:hAnsi="Cambria Math" w:eastAsiaTheme="minorEastAsia"/>
                          <w:szCs w:val="18"/>
                          <w:lang w:eastAsia="ja-JP"/>
                          <w14:ligatures w14:val="standard"/>
                        </w:rPr>
                        <m:t>w</m:t>
                      </m:r>
                      <m:r>
                        <w:rPr>
                          <w:rFonts w:ascii="Cambria Math" w:hAnsi="Cambria Math" w:eastAsiaTheme="minorEastAsia"/>
                          <w:szCs w:val="18"/>
                          <w:lang w:eastAsia="ja-JP"/>
                          <w14:ligatures w14:val="standard"/>
                        </w:rPr>
                        <m:t xml:space="preserve">∈W, </m:t>
                      </m:r>
                      <m:d>
                        <m:dPr>
                          <m:begChr m:val="{"/>
                          <m:endChr m:val="}"/>
                          <m:ctrlPr>
                            <w:rPr>
                              <w:rFonts w:ascii="Cambria Math" w:hAnsi="Cambria Math" w:eastAsiaTheme="minorEastAsia"/>
                              <w:i/>
                              <w:szCs w:val="18"/>
                              <w:lang w:eastAsia="ja-JP"/>
                              <w14:ligatures w14:val="standard"/>
                            </w:rPr>
                          </m:ctrlPr>
                        </m:dPr>
                        <m:e>
                          <m:r>
                            <w:rPr>
                              <w:rFonts w:ascii="Cambria Math" w:hAnsi="Cambria Math" w:eastAsiaTheme="minorEastAsia"/>
                              <w:szCs w:val="18"/>
                              <w:lang w:eastAsia="ja-JP"/>
                              <w14:ligatures w14:val="standard"/>
                            </w:rPr>
                            <m:t>P∪</m:t>
                          </m:r>
                          <m:d>
                            <m:dPr>
                              <m:begChr m:val="{"/>
                              <m:endChr m:val="}"/>
                              <m:ctrlPr>
                                <w:rPr>
                                  <w:rFonts w:ascii="Cambria Math" w:hAnsi="Cambria Math" w:eastAsiaTheme="minorEastAsia"/>
                                  <w:i/>
                                  <w:szCs w:val="18"/>
                                  <w:lang w:eastAsia="ja-JP"/>
                                  <w14:ligatures w14:val="standard"/>
                                </w:rPr>
                              </m:ctrlPr>
                            </m:dPr>
                            <m:e>
                              <m:r>
                                <m:rPr>
                                  <m:sty m:val="bi"/>
                                </m:rPr>
                                <w:rPr>
                                  <w:rFonts w:ascii="Cambria Math" w:hAnsi="Cambria Math" w:eastAsiaTheme="minorEastAsia"/>
                                  <w:szCs w:val="18"/>
                                  <w:lang w:eastAsia="ja-JP"/>
                                  <w14:ligatures w14:val="standard"/>
                                </w:rPr>
                                <m:t>p</m:t>
                              </m:r>
                              <m:ctrlPr>
                                <w:rPr>
                                  <w:rFonts w:ascii="Cambria Math" w:hAnsi="Cambria Math" w:eastAsiaTheme="minorEastAsia"/>
                                  <w:i/>
                                  <w:szCs w:val="18"/>
                                  <w:lang w:eastAsia="ja-JP"/>
                                  <w14:ligatures w14:val="standard"/>
                                </w:rPr>
                              </m:ctrlPr>
                            </m:e>
                          </m:d>
                          <m:ctrlPr>
                            <w:rPr>
                              <w:rFonts w:ascii="Cambria Math" w:hAnsi="Cambria Math" w:eastAsiaTheme="minorEastAsia"/>
                              <w:i/>
                              <w:szCs w:val="18"/>
                              <w:lang w:eastAsia="ja-JP"/>
                              <w14:ligatures w14:val="standard"/>
                            </w:rPr>
                          </m:ctrlPr>
                        </m:e>
                      </m:d>
                      <m:r>
                        <w:rPr>
                          <w:rFonts w:ascii="Cambria Math" w:hAnsi="Cambria Math" w:eastAsiaTheme="minorEastAsia"/>
                          <w:szCs w:val="18"/>
                          <w:lang w:eastAsia="ja-JP"/>
                          <w14:ligatures w14:val="standard"/>
                        </w:rPr>
                        <m:t>∩TopK</m:t>
                      </m:r>
                      <m:d>
                        <m:dPr>
                          <m:ctrlPr>
                            <w:rPr>
                              <w:rFonts w:ascii="Cambria Math" w:hAnsi="Cambria Math" w:eastAsiaTheme="minorEastAsia"/>
                              <w:i/>
                              <w:szCs w:val="18"/>
                              <w:lang w:eastAsia="ja-JP"/>
                              <w14:ligatures w14:val="standard"/>
                            </w:rPr>
                          </m:ctrlPr>
                        </m:dPr>
                        <m:e>
                          <m:r>
                            <m:rPr>
                              <m:sty m:val="bi"/>
                            </m:rPr>
                            <w:rPr>
                              <w:rFonts w:ascii="Cambria Math" w:hAnsi="Cambria Math" w:eastAsiaTheme="minorEastAsia"/>
                              <w:szCs w:val="18"/>
                              <w:lang w:eastAsia="ja-JP"/>
                              <w14:ligatures w14:val="standard"/>
                            </w:rPr>
                            <m:t>w</m:t>
                          </m:r>
                          <m:ctrlPr>
                            <w:rPr>
                              <w:rFonts w:ascii="Cambria Math" w:hAnsi="Cambria Math" w:eastAsiaTheme="minorEastAsia"/>
                              <w:i/>
                              <w:szCs w:val="18"/>
                              <w:lang w:eastAsia="ja-JP"/>
                              <w14:ligatures w14:val="standard"/>
                            </w:rPr>
                          </m:ctrlPr>
                        </m:e>
                      </m:d>
                      <m:r>
                        <w:rPr>
                          <w:rFonts w:ascii="Cambria Math" w:hAnsi="Cambria Math" w:eastAsiaTheme="minorEastAsia"/>
                          <w:szCs w:val="18"/>
                          <w:lang w:eastAsia="ja-JP"/>
                          <w14:ligatures w14:val="standard"/>
                        </w:rPr>
                        <m:t>≠∅</m:t>
                      </m:r>
                      <m:ctrlPr>
                        <w:rPr>
                          <w:rFonts w:ascii="Cambria Math" w:hAnsi="Cambria Math" w:eastAsiaTheme="minorEastAsia"/>
                          <w:i/>
                          <w:szCs w:val="18"/>
                          <w:lang w:eastAsia="ja-JP"/>
                          <w14:ligatures w14:val="standard"/>
                        </w:rPr>
                      </m:ctrlPr>
                    </m:e>
                  </m:d>
                  <m:ctrlPr>
                    <w:rPr>
                      <w:rFonts w:ascii="Cambria Math" w:hAnsi="Cambria Math" w:eastAsiaTheme="minorEastAsia"/>
                      <w:i/>
                      <w:szCs w:val="18"/>
                      <w:lang w:eastAsia="ja-JP"/>
                      <w14:ligatures w14:val="standard"/>
                    </w:rPr>
                  </m:ctrlPr>
                </m:e>
              </m:d>
              <m:ctrlPr>
                <w:rPr>
                  <w:rFonts w:ascii="Cambria Math" w:hAnsi="Cambria Math" w:eastAsiaTheme="minorEastAsia"/>
                  <w:i/>
                  <w:szCs w:val="18"/>
                  <w:lang w:eastAsia="ja-JP"/>
                  <w14:ligatures w14:val="standard"/>
                </w:rPr>
              </m:ctrlPr>
            </m:num>
            <m:den>
              <m:d>
                <m:dPr>
                  <m:begChr m:val="|"/>
                  <m:endChr m:val="|"/>
                  <m:ctrlPr>
                    <w:rPr>
                      <w:rFonts w:ascii="Cambria Math" w:hAnsi="Cambria Math" w:eastAsiaTheme="minorEastAsia"/>
                      <w:i/>
                      <w:szCs w:val="18"/>
                      <w:lang w:eastAsia="ja-JP"/>
                      <w14:ligatures w14:val="standard"/>
                    </w:rPr>
                  </m:ctrlPr>
                </m:dPr>
                <m:e>
                  <m:r>
                    <w:rPr>
                      <w:rFonts w:ascii="Cambria Math" w:hAnsi="Cambria Math" w:eastAsiaTheme="minorEastAsia"/>
                      <w:szCs w:val="18"/>
                      <w:lang w:eastAsia="ja-JP"/>
                      <w14:ligatures w14:val="standard"/>
                    </w:rPr>
                    <m:t>W</m:t>
                  </m:r>
                  <m:ctrlPr>
                    <w:rPr>
                      <w:rFonts w:ascii="Cambria Math" w:hAnsi="Cambria Math" w:eastAsiaTheme="minorEastAsia"/>
                      <w:i/>
                      <w:szCs w:val="18"/>
                      <w:lang w:eastAsia="ja-JP"/>
                      <w14:ligatures w14:val="standard"/>
                    </w:rPr>
                  </m:ctrlPr>
                </m:e>
              </m:d>
              <m:ctrlPr>
                <w:rPr>
                  <w:rFonts w:ascii="Cambria Math" w:hAnsi="Cambria Math" w:eastAsiaTheme="minorEastAsia"/>
                  <w:i/>
                  <w:szCs w:val="18"/>
                  <w:lang w:eastAsia="ja-JP"/>
                  <w14:ligatures w14:val="standard"/>
                </w:rPr>
              </m:ctrlPr>
            </m:den>
          </m:f>
        </m:oMath>
      </m:oMathPara>
    </w:p>
    <w:p>
      <w:pPr>
        <w:pStyle w:val="118"/>
        <w:spacing w:before="380"/>
        <w:rPr>
          <w14:ligatures w14:val="standard"/>
        </w:rPr>
      </w:pPr>
      <w:r>
        <w:rPr>
          <w:rStyle w:val="183"/>
          <w:b/>
          <w14:ligatures w14:val="standard"/>
        </w:rPr>
        <w:t>3</w:t>
      </w:r>
      <w:r>
        <w:rPr>
          <w14:ligatures w14:val="standard"/>
        </w:rPr>
        <w:t> </w:t>
      </w:r>
      <w:r>
        <w:t xml:space="preserve"> </w:t>
      </w:r>
      <w:r>
        <w:rPr>
          <w14:ligatures w14:val="standard"/>
        </w:rPr>
        <w:t>GEOMETRIC COMPUTATION NATURE</w:t>
      </w:r>
    </w:p>
    <w:p>
      <w:pPr>
        <w:pStyle w:val="119"/>
        <w:rPr>
          <w14:ligatures w14:val="standard"/>
        </w:rPr>
      </w:pPr>
      <w:r>
        <w:rPr>
          <w:rStyle w:val="183"/>
          <w:b/>
          <w14:ligatures w14:val="standard"/>
        </w:rPr>
        <w:t>3.1</w:t>
      </w:r>
      <w:r>
        <w:rPr>
          <w14:ligatures w14:val="standard"/>
        </w:rPr>
        <w:t> Cover One User</w:t>
      </w:r>
    </w:p>
    <w:p>
      <w:pPr>
        <w:pStyle w:val="139"/>
      </w:pPr>
      <w:bookmarkStart w:id="0" w:name="_Hlk38572782"/>
      <w:r>
        <w:t xml:space="preserve">Because the dataset </w:t>
      </w:r>
      <m:oMath>
        <m:r>
          <w:rPr>
            <w:rFonts w:ascii="Cambria Math" w:hAnsi="Cambria Math"/>
          </w:rPr>
          <m:t>D</m:t>
        </m:r>
      </m:oMath>
      <w:r>
        <w:t xml:space="preserve"> is with limited number of products, for a user </w:t>
      </w:r>
      <m:oMath>
        <m:r>
          <w:rPr>
            <w:rFonts w:ascii="Cambria Math" w:hAnsi="Cambria Math"/>
          </w:rPr>
          <m:t>w</m:t>
        </m:r>
      </m:oMath>
      <w:r>
        <w:t xml:space="preserve">, it is easy to calculate its top-k score. Suppose </w:t>
      </w:r>
      <m:oMath>
        <m:sSub>
          <m:sSubPr>
            <m:ctrlPr>
              <w:rPr>
                <w:rFonts w:ascii="Cambria Math" w:hAnsi="Cambria Math"/>
              </w:rPr>
            </m:ctrlPr>
          </m:sSubPr>
          <m:e>
            <m:r>
              <w:rPr>
                <w:rFonts w:ascii="Cambria Math" w:hAnsi="Cambria Math"/>
              </w:rPr>
              <m:t>S</m:t>
            </m:r>
            <m:ctrlPr>
              <w:rPr>
                <w:rFonts w:ascii="Cambria Math" w:hAnsi="Cambria Math"/>
              </w:rPr>
            </m:ctrlPr>
          </m:e>
          <m:sub>
            <m:r>
              <w:rPr>
                <w:rFonts w:ascii="Cambria Math" w:hAnsi="Cambria Math"/>
              </w:rPr>
              <m:t>k</m:t>
            </m:r>
            <m:ctrlPr>
              <w:rPr>
                <w:rFonts w:ascii="Cambria Math" w:hAnsi="Cambria Math"/>
              </w:rPr>
            </m:ctrlPr>
          </m:sub>
        </m:sSub>
      </m:oMath>
      <w:r>
        <w:t xml:space="preserve"> is the score that ranks top-k for w, then if a new product p wants to rank top-k for this</w:t>
      </w:r>
      <w:bookmarkEnd w:id="0"/>
      <w:r>
        <w:t xml:space="preserve"> user, in other words, covers this user, p should follow</w:t>
      </w:r>
      <w:r>
        <w:rPr>
          <w:rFonts w:hint="eastAsia"/>
        </w:rPr>
        <w:t xml:space="preserve"> </w:t>
      </w:r>
      <m:oMath>
        <m:r>
          <m:rPr>
            <m:sty m:val="p"/>
          </m:rPr>
          <w:rPr>
            <w:rFonts w:ascii="Cambria Math" w:hAnsi="Cambria Math"/>
          </w:rPr>
          <m:t>p·w</m:t>
        </m:r>
        <m:r>
          <m:rPr>
            <m:sty m:val="p"/>
          </m:rPr>
          <w:rPr>
            <w:rFonts w:hint="eastAsia" w:ascii="Cambria Math" w:hAnsi="Cambria Math"/>
          </w:rPr>
          <m:t>≥</m:t>
        </m:r>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k</m:t>
            </m:r>
            <m:ctrlPr>
              <w:rPr>
                <w:rFonts w:ascii="Cambria Math" w:hAnsi="Cambria Math"/>
              </w:rPr>
            </m:ctrlPr>
          </m:sub>
        </m:sSub>
      </m:oMath>
      <w:r>
        <w:t>. If we draw it when dimensionality d=2, it would be shown as Figure 1.</w:t>
      </w:r>
    </w:p>
    <w:p>
      <w:pPr>
        <w:pStyle w:val="139"/>
        <w:rPr>
          <w:color w:val="FF0000"/>
        </w:rPr>
      </w:pPr>
      <w:r>
        <w:rPr>
          <w:rFonts w:hint="eastAsia"/>
          <w:color w:val="FF0000"/>
        </w:rPr>
        <w:t>/</w:t>
      </w:r>
      <w:r>
        <w:rPr>
          <w:color w:val="FF0000"/>
        </w:rPr>
        <w:t>/TODO Figure 1</w:t>
      </w:r>
    </w:p>
    <w:p>
      <w:pPr>
        <w:pStyle w:val="189"/>
        <w:rPr>
          <w:lang w:eastAsia="it-IT"/>
          <w14:ligatures w14:val="standard"/>
        </w:rPr>
      </w:pPr>
      <w:r>
        <w:rPr>
          <w:lang w:eastAsia="it-IT"/>
          <w14:ligatures w14:val="standard"/>
        </w:rPr>
        <w:t xml:space="preserve">From Figure 1, we can see that </w:t>
      </w:r>
      <m:oMath>
        <m:r>
          <m:rPr>
            <m:sty m:val="p"/>
          </m:rPr>
          <w:rPr>
            <w:rFonts w:ascii="Cambria Math" w:hAnsi="Cambria Math"/>
            <w:lang w:eastAsia="it-IT"/>
            <w14:ligatures w14:val="standard"/>
          </w:rPr>
          <m:t>w·p=</m:t>
        </m:r>
        <m:sSub>
          <m:sSubPr>
            <m:ctrlPr>
              <w:rPr>
                <w:rFonts w:ascii="Cambria Math" w:hAnsi="Cambria Math"/>
                <w:lang w:eastAsia="it-IT"/>
                <w14:ligatures w14:val="standard"/>
              </w:rPr>
            </m:ctrlPr>
          </m:sSubPr>
          <m:e>
            <m:r>
              <m:rPr>
                <m:sty m:val="p"/>
              </m:rPr>
              <w:rPr>
                <w:rFonts w:ascii="Cambria Math" w:hAnsi="Cambria Math"/>
                <w:lang w:eastAsia="it-IT"/>
                <w14:ligatures w14:val="standard"/>
              </w:rPr>
              <m:t>S</m:t>
            </m:r>
            <m:ctrlPr>
              <w:rPr>
                <w:rFonts w:ascii="Cambria Math" w:hAnsi="Cambria Math"/>
                <w:lang w:eastAsia="it-IT"/>
                <w14:ligatures w14:val="standard"/>
              </w:rPr>
            </m:ctrlPr>
          </m:e>
          <m:sub>
            <m:r>
              <m:rPr>
                <m:sty m:val="p"/>
              </m:rPr>
              <w:rPr>
                <w:rFonts w:ascii="Cambria Math" w:hAnsi="Cambria Math"/>
                <w:lang w:eastAsia="it-IT"/>
                <w14:ligatures w14:val="standard"/>
              </w:rPr>
              <m:t>k</m:t>
            </m:r>
            <m:ctrlPr>
              <w:rPr>
                <w:rFonts w:ascii="Cambria Math" w:hAnsi="Cambria Math"/>
                <w:lang w:eastAsia="it-IT"/>
                <w14:ligatures w14:val="standard"/>
              </w:rPr>
            </m:ctrlPr>
          </m:sub>
        </m:sSub>
      </m:oMath>
      <w:r>
        <w:rPr>
          <w:rFonts w:hint="eastAsia" w:eastAsiaTheme="minorEastAsia"/>
          <w:lang w:eastAsia="it-IT"/>
          <w14:ligatures w14:val="standard"/>
        </w:rPr>
        <w:t xml:space="preserve"> </w:t>
      </w:r>
      <w:r>
        <w:rPr>
          <w:lang w:eastAsia="it-IT"/>
          <w14:ligatures w14:val="standard"/>
        </w:rPr>
        <w:t xml:space="preserve">divides the candidate product space into 2 half-space, one is marked as “+”, which represents </w:t>
      </w:r>
      <w:bookmarkStart w:id="1" w:name="_Hlk38573035"/>
      <m:oMath>
        <m:r>
          <m:rPr>
            <m:sty m:val="p"/>
          </m:rPr>
          <w:rPr>
            <w:rFonts w:ascii="Cambria Math" w:hAnsi="Cambria Math"/>
            <w:lang w:eastAsia="it-IT"/>
            <w14:ligatures w14:val="standard"/>
          </w:rPr>
          <m:t>w·p&gt;</m:t>
        </m:r>
        <m:sSub>
          <m:sSubPr>
            <m:ctrlPr>
              <w:rPr>
                <w:rFonts w:ascii="Cambria Math" w:hAnsi="Cambria Math"/>
                <w:lang w:eastAsia="it-IT"/>
                <w14:ligatures w14:val="standard"/>
              </w:rPr>
            </m:ctrlPr>
          </m:sSubPr>
          <m:e>
            <m:r>
              <m:rPr>
                <m:sty m:val="p"/>
              </m:rPr>
              <w:rPr>
                <w:rFonts w:ascii="Cambria Math" w:hAnsi="Cambria Math"/>
                <w:lang w:eastAsia="it-IT"/>
                <w14:ligatures w14:val="standard"/>
              </w:rPr>
              <m:t>S</m:t>
            </m:r>
            <m:ctrlPr>
              <w:rPr>
                <w:rFonts w:ascii="Cambria Math" w:hAnsi="Cambria Math"/>
                <w:lang w:eastAsia="it-IT"/>
                <w14:ligatures w14:val="standard"/>
              </w:rPr>
            </m:ctrlPr>
          </m:e>
          <m:sub>
            <m:r>
              <m:rPr>
                <m:sty m:val="p"/>
              </m:rPr>
              <w:rPr>
                <w:rFonts w:ascii="Cambria Math" w:hAnsi="Cambria Math"/>
                <w:lang w:eastAsia="it-IT"/>
                <w14:ligatures w14:val="standard"/>
              </w:rPr>
              <m:t>k</m:t>
            </m:r>
            <m:ctrlPr>
              <w:rPr>
                <w:rFonts w:ascii="Cambria Math" w:hAnsi="Cambria Math"/>
                <w:lang w:eastAsia="it-IT"/>
                <w14:ligatures w14:val="standard"/>
              </w:rPr>
            </m:ctrlPr>
          </m:sub>
        </m:sSub>
      </m:oMath>
      <w:r>
        <w:rPr>
          <w:lang w:eastAsia="it-IT"/>
          <w14:ligatures w14:val="standard"/>
        </w:rPr>
        <w:t>;</w:t>
      </w:r>
      <w:bookmarkEnd w:id="1"/>
      <w:r>
        <w:rPr>
          <w:lang w:eastAsia="it-IT"/>
          <w14:ligatures w14:val="standard"/>
        </w:rPr>
        <w:t xml:space="preserve"> the other is marked as “-”, which represents </w:t>
      </w:r>
      <m:oMath>
        <m:r>
          <m:rPr>
            <m:sty m:val="p"/>
          </m:rPr>
          <w:rPr>
            <w:rFonts w:ascii="Cambria Math" w:hAnsi="Cambria Math"/>
            <w:lang w:eastAsia="it-IT"/>
            <w14:ligatures w14:val="standard"/>
          </w:rPr>
          <m:t>w·p&lt;</m:t>
        </m:r>
        <m:sSub>
          <m:sSubPr>
            <m:ctrlPr>
              <w:rPr>
                <w:rFonts w:ascii="Cambria Math" w:hAnsi="Cambria Math"/>
                <w:lang w:eastAsia="it-IT"/>
                <w14:ligatures w14:val="standard"/>
              </w:rPr>
            </m:ctrlPr>
          </m:sSubPr>
          <m:e>
            <m:r>
              <m:rPr>
                <m:sty m:val="p"/>
              </m:rPr>
              <w:rPr>
                <w:rFonts w:ascii="Cambria Math" w:hAnsi="Cambria Math"/>
                <w:lang w:eastAsia="it-IT"/>
                <w14:ligatures w14:val="standard"/>
              </w:rPr>
              <m:t>S</m:t>
            </m:r>
            <m:ctrlPr>
              <w:rPr>
                <w:rFonts w:ascii="Cambria Math" w:hAnsi="Cambria Math"/>
                <w:lang w:eastAsia="it-IT"/>
                <w14:ligatures w14:val="standard"/>
              </w:rPr>
            </m:ctrlPr>
          </m:e>
          <m:sub>
            <m:r>
              <m:rPr>
                <m:sty m:val="p"/>
              </m:rPr>
              <w:rPr>
                <w:rFonts w:ascii="Cambria Math" w:hAnsi="Cambria Math"/>
                <w:lang w:eastAsia="it-IT"/>
                <w14:ligatures w14:val="standard"/>
              </w:rPr>
              <m:t>k</m:t>
            </m:r>
            <m:ctrlPr>
              <w:rPr>
                <w:rFonts w:ascii="Cambria Math" w:hAnsi="Cambria Math"/>
                <w:lang w:eastAsia="it-IT"/>
                <w14:ligatures w14:val="standard"/>
              </w:rPr>
            </m:ctrlPr>
          </m:sub>
        </m:sSub>
      </m:oMath>
      <w:r>
        <w:rPr>
          <w:lang w:eastAsia="it-IT"/>
          <w14:ligatures w14:val="standard"/>
        </w:rPr>
        <w:t>. If and only if the product in the region “+” can cover w.</w:t>
      </w:r>
    </w:p>
    <w:p>
      <w:pPr>
        <w:pStyle w:val="119"/>
        <w:rPr>
          <w14:ligatures w14:val="standard"/>
        </w:rPr>
      </w:pPr>
      <w:r>
        <w:rPr>
          <w:rStyle w:val="183"/>
          <w:b/>
          <w14:ligatures w14:val="standard"/>
        </w:rPr>
        <w:t>3.2</w:t>
      </w:r>
      <w:r>
        <w:rPr>
          <w14:ligatures w14:val="standard"/>
        </w:rPr>
        <w:t> </w:t>
      </w:r>
      <w:r>
        <w:t xml:space="preserve"> </w:t>
      </w:r>
      <w:r>
        <w:rPr>
          <w14:ligatures w14:val="standard"/>
        </w:rPr>
        <w:t>From One User to Many Users</w:t>
      </w:r>
    </w:p>
    <w:p>
      <w:pPr>
        <w:pStyle w:val="119"/>
        <w:spacing w:before="0" w:after="0"/>
        <w:ind w:left="403" w:hanging="403"/>
        <w:rPr>
          <w:rFonts w:eastAsiaTheme="minorHAnsi" w:cstheme="minorBidi"/>
          <w:b w:val="0"/>
          <w:sz w:val="18"/>
          <w:szCs w:val="22"/>
          <w:lang w:eastAsia="it-IT"/>
          <w14:ligatures w14:val="standard"/>
        </w:rPr>
      </w:pPr>
      <w:r>
        <w:rPr>
          <w:rFonts w:eastAsiaTheme="minorHAnsi" w:cstheme="minorBidi"/>
          <w:b w:val="0"/>
          <w:sz w:val="18"/>
          <w:szCs w:val="22"/>
          <w:lang w:eastAsia="it-IT"/>
          <w14:ligatures w14:val="standard"/>
        </w:rPr>
        <w:t>For the sake of simplicity, we use (</w:t>
      </w:r>
      <m:oMath>
        <m:r>
          <m:rPr>
            <m:sty m:val="bi"/>
          </m:rPr>
          <w:rPr>
            <w:rFonts w:ascii="Cambria Math" w:hAnsi="Cambria Math" w:eastAsiaTheme="minorHAnsi" w:cstheme="minorBidi"/>
            <w:sz w:val="18"/>
            <w:szCs w:val="22"/>
            <w:lang w:eastAsia="it-IT"/>
            <w14:ligatures w14:val="standard"/>
          </w:rPr>
          <m:t>i</m:t>
        </m:r>
      </m:oMath>
      <w:r>
        <w:rPr>
          <w:rFonts w:eastAsiaTheme="minorHAnsi" w:cstheme="minorBidi"/>
          <w:b w:val="0"/>
          <w:sz w:val="18"/>
          <w:szCs w:val="22"/>
          <w:lang w:eastAsia="it-IT"/>
          <w14:ligatures w14:val="standard"/>
        </w:rPr>
        <w:t xml:space="preserve">) </w:t>
      </w:r>
      <m:oMath>
        <m:sSub>
          <m:sSubPr>
            <m:ctrlPr>
              <w:rPr>
                <w:rFonts w:ascii="Cambria Math" w:hAnsi="Cambria Math" w:eastAsiaTheme="minorHAnsi" w:cstheme="minorBidi"/>
                <w:b w:val="0"/>
                <w:sz w:val="18"/>
                <w:szCs w:val="22"/>
                <w:lang w:eastAsia="it-IT"/>
                <w14:ligatures w14:val="standard"/>
              </w:rPr>
            </m:ctrlPr>
          </m:sSubPr>
          <m:e>
            <m:r>
              <m:rPr>
                <m:sty m:val="bi"/>
              </m:rPr>
              <w:rPr>
                <w:rFonts w:ascii="Cambria Math" w:hAnsi="Cambria Math" w:eastAsiaTheme="minorHAnsi" w:cstheme="minorBidi"/>
                <w:sz w:val="18"/>
                <w:szCs w:val="22"/>
                <w:lang w:eastAsia="it-IT"/>
                <w14:ligatures w14:val="standard"/>
              </w:rPr>
              <m:t>h</m:t>
            </m:r>
            <m:ctrlPr>
              <w:rPr>
                <w:rFonts w:ascii="Cambria Math" w:hAnsi="Cambria Math" w:eastAsiaTheme="minorHAnsi" w:cstheme="minorBidi"/>
                <w:b w:val="0"/>
                <w:sz w:val="18"/>
                <w:szCs w:val="22"/>
                <w:lang w:eastAsia="it-IT"/>
                <w14:ligatures w14:val="standard"/>
              </w:rPr>
            </m:ctrlPr>
          </m:e>
          <m:sub>
            <m:r>
              <m:rPr>
                <m:sty m:val="bi"/>
              </m:rPr>
              <w:rPr>
                <w:rFonts w:ascii="Cambria Math" w:hAnsi="Cambria Math" w:eastAsiaTheme="minorHAnsi" w:cstheme="minorBidi"/>
                <w:sz w:val="18"/>
                <w:szCs w:val="22"/>
                <w:lang w:eastAsia="it-IT"/>
                <w14:ligatures w14:val="standard"/>
              </w:rPr>
              <m:t>i</m:t>
            </m:r>
            <m:ctrlPr>
              <w:rPr>
                <w:rFonts w:ascii="Cambria Math" w:hAnsi="Cambria Math" w:eastAsiaTheme="minorHAnsi" w:cstheme="minorBidi"/>
                <w:b w:val="0"/>
                <w:sz w:val="18"/>
                <w:szCs w:val="22"/>
                <w:lang w:eastAsia="it-IT"/>
                <w14:ligatures w14:val="standard"/>
              </w:rPr>
            </m:ctrlPr>
          </m:sub>
        </m:sSub>
      </m:oMath>
      <w:r>
        <w:rPr>
          <w:rFonts w:hint="eastAsia" w:eastAsiaTheme="minorHAnsi" w:cstheme="minorBidi"/>
          <w:b w:val="0"/>
          <w:sz w:val="18"/>
          <w:szCs w:val="22"/>
          <w:lang w:eastAsia="it-IT"/>
          <w14:ligatures w14:val="standard"/>
        </w:rPr>
        <w:t xml:space="preserve"> </w:t>
      </w:r>
      <w:r>
        <w:rPr>
          <w:rFonts w:eastAsiaTheme="minorHAnsi" w:cstheme="minorBidi"/>
          <w:b w:val="0"/>
          <w:sz w:val="18"/>
          <w:szCs w:val="22"/>
          <w:lang w:eastAsia="it-IT"/>
          <w14:ligatures w14:val="standard"/>
        </w:rPr>
        <w:t xml:space="preserve">to represent the space </w:t>
      </w:r>
    </w:p>
    <w:p>
      <w:pPr>
        <w:pStyle w:val="119"/>
        <w:spacing w:before="0" w:after="0"/>
        <w:ind w:left="403" w:hanging="403"/>
        <w:rPr>
          <w:rFonts w:eastAsiaTheme="minorHAnsi" w:cstheme="minorBidi"/>
          <w:b w:val="0"/>
          <w:sz w:val="18"/>
          <w:szCs w:val="22"/>
          <w:lang w:eastAsia="it-IT"/>
          <w14:ligatures w14:val="standard"/>
        </w:rPr>
      </w:pPr>
      <m:oMath>
        <m:sSub>
          <m:sSubPr>
            <m:ctrlPr>
              <w:rPr>
                <w:rFonts w:ascii="Cambria Math" w:hAnsi="Cambria Math" w:eastAsiaTheme="minorHAnsi" w:cstheme="minorBidi"/>
                <w:b w:val="0"/>
                <w:sz w:val="18"/>
                <w:szCs w:val="22"/>
                <w:lang w:eastAsia="it-IT"/>
                <w14:ligatures w14:val="standard"/>
              </w:rPr>
            </m:ctrlPr>
          </m:sSubPr>
          <m:e>
            <m:r>
              <m:rPr>
                <m:sty m:val="b"/>
              </m:rPr>
              <w:rPr>
                <w:rFonts w:ascii="Cambria Math" w:hAnsi="Cambria Math" w:eastAsiaTheme="minorHAnsi" w:cstheme="minorBidi"/>
                <w:sz w:val="18"/>
                <w:szCs w:val="22"/>
                <w:lang w:eastAsia="it-IT"/>
                <w14:ligatures w14:val="standard"/>
              </w:rPr>
              <m:t>w</m:t>
            </m:r>
            <m:ctrlPr>
              <w:rPr>
                <w:rFonts w:ascii="Cambria Math" w:hAnsi="Cambria Math" w:eastAsiaTheme="minorHAnsi" w:cstheme="minorBidi"/>
                <w:b w:val="0"/>
                <w:sz w:val="18"/>
                <w:szCs w:val="22"/>
                <w:lang w:eastAsia="it-IT"/>
                <w14:ligatures w14:val="standard"/>
              </w:rPr>
            </m:ctrlPr>
          </m:e>
          <m:sub>
            <m:r>
              <m:rPr>
                <m:sty m:val="b"/>
              </m:rPr>
              <w:rPr>
                <w:rFonts w:ascii="Cambria Math" w:hAnsi="Cambria Math" w:eastAsiaTheme="minorHAnsi" w:cstheme="minorBidi"/>
                <w:sz w:val="18"/>
                <w:szCs w:val="22"/>
                <w:lang w:eastAsia="it-IT"/>
                <w14:ligatures w14:val="standard"/>
              </w:rPr>
              <m:t>i</m:t>
            </m:r>
            <m:ctrlPr>
              <w:rPr>
                <w:rFonts w:ascii="Cambria Math" w:hAnsi="Cambria Math" w:eastAsiaTheme="minorHAnsi" w:cstheme="minorBidi"/>
                <w:b w:val="0"/>
                <w:sz w:val="18"/>
                <w:szCs w:val="22"/>
                <w:lang w:eastAsia="it-IT"/>
                <w14:ligatures w14:val="standard"/>
              </w:rPr>
            </m:ctrlPr>
          </m:sub>
        </m:sSub>
        <m:r>
          <m:rPr>
            <m:sty m:val="b"/>
          </m:rPr>
          <w:rPr>
            <w:rFonts w:ascii="Cambria Math" w:hAnsi="Cambria Math" w:eastAsiaTheme="minorHAnsi" w:cstheme="minorBidi"/>
            <w:sz w:val="18"/>
            <w:szCs w:val="22"/>
            <w:lang w:eastAsia="it-IT"/>
            <w14:ligatures w14:val="standard"/>
          </w:rPr>
          <m:t>·p=</m:t>
        </m:r>
        <m:sSub>
          <m:sSubPr>
            <m:ctrlPr>
              <w:rPr>
                <w:rFonts w:ascii="Cambria Math" w:hAnsi="Cambria Math" w:eastAsiaTheme="minorHAnsi" w:cstheme="minorBidi"/>
                <w:b w:val="0"/>
                <w:sz w:val="18"/>
                <w:szCs w:val="22"/>
                <w:lang w:eastAsia="it-IT"/>
                <w14:ligatures w14:val="standard"/>
              </w:rPr>
            </m:ctrlPr>
          </m:sSubPr>
          <m:e>
            <m:r>
              <m:rPr>
                <m:sty m:val="b"/>
              </m:rPr>
              <w:rPr>
                <w:rFonts w:ascii="Cambria Math" w:hAnsi="Cambria Math" w:eastAsiaTheme="minorHAnsi" w:cstheme="minorBidi"/>
                <w:sz w:val="18"/>
                <w:szCs w:val="22"/>
                <w:lang w:eastAsia="it-IT"/>
                <w14:ligatures w14:val="standard"/>
              </w:rPr>
              <m:t>S</m:t>
            </m:r>
            <m:ctrlPr>
              <w:rPr>
                <w:rFonts w:ascii="Cambria Math" w:hAnsi="Cambria Math" w:eastAsiaTheme="minorHAnsi" w:cstheme="minorBidi"/>
                <w:b w:val="0"/>
                <w:sz w:val="18"/>
                <w:szCs w:val="22"/>
                <w:lang w:eastAsia="it-IT"/>
                <w14:ligatures w14:val="standard"/>
              </w:rPr>
            </m:ctrlPr>
          </m:e>
          <m:sub>
            <m:r>
              <m:rPr>
                <m:sty m:val="b"/>
              </m:rPr>
              <w:rPr>
                <w:rFonts w:ascii="Cambria Math" w:hAnsi="Cambria Math" w:eastAsiaTheme="minorHAnsi" w:cstheme="minorBidi"/>
                <w:sz w:val="18"/>
                <w:szCs w:val="22"/>
                <w:lang w:eastAsia="it-IT"/>
                <w14:ligatures w14:val="standard"/>
              </w:rPr>
              <m:t>ik</m:t>
            </m:r>
            <m:ctrlPr>
              <w:rPr>
                <w:rFonts w:ascii="Cambria Math" w:hAnsi="Cambria Math" w:eastAsiaTheme="minorHAnsi" w:cstheme="minorBidi"/>
                <w:b w:val="0"/>
                <w:sz w:val="18"/>
                <w:szCs w:val="22"/>
                <w:lang w:eastAsia="it-IT"/>
                <w14:ligatures w14:val="standard"/>
              </w:rPr>
            </m:ctrlPr>
          </m:sub>
        </m:sSub>
      </m:oMath>
      <w:r>
        <w:rPr>
          <w:rFonts w:eastAsiaTheme="minorHAnsi" w:cstheme="minorBidi"/>
          <w:b w:val="0"/>
          <w:sz w:val="18"/>
          <w:szCs w:val="22"/>
          <w:lang w:eastAsia="it-IT"/>
          <w14:ligatures w14:val="standard"/>
        </w:rPr>
        <w:t>; (</w:t>
      </w:r>
      <m:oMath>
        <m:r>
          <m:rPr>
            <m:sty m:val="bi"/>
          </m:rPr>
          <w:rPr>
            <w:rFonts w:ascii="Cambria Math" w:hAnsi="Cambria Math" w:eastAsiaTheme="minorHAnsi" w:cstheme="minorBidi"/>
            <w:sz w:val="18"/>
            <w:szCs w:val="22"/>
            <w:lang w:eastAsia="it-IT"/>
            <w14:ligatures w14:val="standard"/>
          </w:rPr>
          <m:t>ii</m:t>
        </m:r>
      </m:oMath>
      <w:r>
        <w:rPr>
          <w:rFonts w:eastAsiaTheme="minorHAnsi" w:cstheme="minorBidi"/>
          <w:b w:val="0"/>
          <w:sz w:val="18"/>
          <w:szCs w:val="22"/>
          <w:lang w:eastAsia="it-IT"/>
          <w14:ligatures w14:val="standard"/>
        </w:rPr>
        <w:t xml:space="preserve">) </w:t>
      </w:r>
      <m:oMath>
        <m:sSubSup>
          <m:sSubSupPr>
            <m:ctrlPr>
              <w:rPr>
                <w:rFonts w:ascii="Cambria Math" w:hAnsi="Cambria Math" w:eastAsiaTheme="minorHAnsi" w:cstheme="minorBidi"/>
                <w:b w:val="0"/>
                <w:sz w:val="18"/>
                <w:szCs w:val="22"/>
                <w:lang w:eastAsia="it-IT"/>
                <w14:ligatures w14:val="standard"/>
              </w:rPr>
            </m:ctrlPr>
          </m:sSubSupPr>
          <m:e>
            <m:r>
              <m:rPr>
                <m:sty m:val="bi"/>
              </m:rPr>
              <w:rPr>
                <w:rFonts w:ascii="Cambria Math" w:hAnsi="Cambria Math" w:eastAsiaTheme="minorHAnsi" w:cstheme="minorBidi"/>
                <w:sz w:val="18"/>
                <w:szCs w:val="22"/>
                <w:lang w:eastAsia="it-IT"/>
                <w14:ligatures w14:val="standard"/>
              </w:rPr>
              <m:t>h</m:t>
            </m:r>
            <m:ctrlPr>
              <w:rPr>
                <w:rFonts w:ascii="Cambria Math" w:hAnsi="Cambria Math" w:eastAsiaTheme="minorHAnsi" w:cstheme="minorBidi"/>
                <w:b w:val="0"/>
                <w:sz w:val="18"/>
                <w:szCs w:val="22"/>
                <w:lang w:eastAsia="it-IT"/>
                <w14:ligatures w14:val="standard"/>
              </w:rPr>
            </m:ctrlPr>
          </m:e>
          <m:sub>
            <m:r>
              <m:rPr>
                <m:sty m:val="bi"/>
              </m:rPr>
              <w:rPr>
                <w:rFonts w:ascii="Cambria Math" w:hAnsi="Cambria Math" w:eastAsiaTheme="minorHAnsi" w:cstheme="minorBidi"/>
                <w:sz w:val="18"/>
                <w:szCs w:val="22"/>
                <w:lang w:eastAsia="it-IT"/>
                <w14:ligatures w14:val="standard"/>
              </w:rPr>
              <m:t>i</m:t>
            </m:r>
            <m:ctrlPr>
              <w:rPr>
                <w:rFonts w:ascii="Cambria Math" w:hAnsi="Cambria Math" w:eastAsiaTheme="minorHAnsi" w:cstheme="minorBidi"/>
                <w:b w:val="0"/>
                <w:sz w:val="18"/>
                <w:szCs w:val="22"/>
                <w:lang w:eastAsia="it-IT"/>
                <w14:ligatures w14:val="standard"/>
              </w:rPr>
            </m:ctrlPr>
          </m:sub>
          <m:sup>
            <m:r>
              <m:rPr>
                <m:sty m:val="b"/>
              </m:rPr>
              <w:rPr>
                <w:rFonts w:ascii="Cambria Math" w:hAnsi="Cambria Math" w:eastAsiaTheme="minorHAnsi" w:cstheme="minorBidi"/>
                <w:sz w:val="18"/>
                <w:szCs w:val="22"/>
                <w:lang w:eastAsia="it-IT"/>
                <w14:ligatures w14:val="standard"/>
              </w:rPr>
              <m:t>+</m:t>
            </m:r>
            <m:ctrlPr>
              <w:rPr>
                <w:rFonts w:ascii="Cambria Math" w:hAnsi="Cambria Math" w:eastAsiaTheme="minorHAnsi" w:cstheme="minorBidi"/>
                <w:b w:val="0"/>
                <w:sz w:val="18"/>
                <w:szCs w:val="22"/>
                <w:lang w:eastAsia="it-IT"/>
                <w14:ligatures w14:val="standard"/>
              </w:rPr>
            </m:ctrlPr>
          </m:sup>
        </m:sSubSup>
      </m:oMath>
      <w:r>
        <w:rPr>
          <w:rFonts w:hint="eastAsia" w:eastAsiaTheme="minorHAnsi" w:cstheme="minorBidi"/>
          <w:b w:val="0"/>
          <w:sz w:val="18"/>
          <w:szCs w:val="22"/>
          <w:lang w:eastAsia="it-IT"/>
          <w14:ligatures w14:val="standard"/>
        </w:rPr>
        <w:t xml:space="preserve"> </w:t>
      </w:r>
      <w:r>
        <w:rPr>
          <w:rFonts w:eastAsiaTheme="minorHAnsi" w:cstheme="minorBidi"/>
          <w:b w:val="0"/>
          <w:sz w:val="18"/>
          <w:szCs w:val="22"/>
          <w:lang w:eastAsia="it-IT"/>
          <w14:ligatures w14:val="standard"/>
        </w:rPr>
        <w:t xml:space="preserve">to represent the space </w:t>
      </w:r>
      <m:oMath>
        <m:sSub>
          <m:sSubPr>
            <m:ctrlPr>
              <w:rPr>
                <w:rFonts w:ascii="Cambria Math" w:hAnsi="Cambria Math" w:eastAsiaTheme="minorHAnsi" w:cstheme="minorBidi"/>
                <w:b w:val="0"/>
                <w:sz w:val="18"/>
                <w:szCs w:val="22"/>
                <w:lang w:eastAsia="it-IT"/>
                <w14:ligatures w14:val="standard"/>
              </w:rPr>
            </m:ctrlPr>
          </m:sSubPr>
          <m:e>
            <m:r>
              <m:rPr>
                <m:sty m:val="b"/>
              </m:rPr>
              <w:rPr>
                <w:rFonts w:ascii="Cambria Math" w:hAnsi="Cambria Math" w:eastAsiaTheme="minorHAnsi" w:cstheme="minorBidi"/>
                <w:sz w:val="18"/>
                <w:szCs w:val="22"/>
                <w:lang w:eastAsia="it-IT"/>
                <w14:ligatures w14:val="standard"/>
              </w:rPr>
              <m:t>w</m:t>
            </m:r>
            <m:ctrlPr>
              <w:rPr>
                <w:rFonts w:ascii="Cambria Math" w:hAnsi="Cambria Math" w:eastAsiaTheme="minorHAnsi" w:cstheme="minorBidi"/>
                <w:b w:val="0"/>
                <w:sz w:val="18"/>
                <w:szCs w:val="22"/>
                <w:lang w:eastAsia="it-IT"/>
                <w14:ligatures w14:val="standard"/>
              </w:rPr>
            </m:ctrlPr>
          </m:e>
          <m:sub>
            <m:r>
              <m:rPr>
                <m:sty m:val="b"/>
              </m:rPr>
              <w:rPr>
                <w:rFonts w:ascii="Cambria Math" w:hAnsi="Cambria Math" w:eastAsiaTheme="minorHAnsi" w:cstheme="minorBidi"/>
                <w:sz w:val="18"/>
                <w:szCs w:val="22"/>
                <w:lang w:eastAsia="it-IT"/>
                <w14:ligatures w14:val="standard"/>
              </w:rPr>
              <m:t>i</m:t>
            </m:r>
            <m:ctrlPr>
              <w:rPr>
                <w:rFonts w:ascii="Cambria Math" w:hAnsi="Cambria Math" w:eastAsiaTheme="minorHAnsi" w:cstheme="minorBidi"/>
                <w:b w:val="0"/>
                <w:sz w:val="18"/>
                <w:szCs w:val="22"/>
                <w:lang w:eastAsia="it-IT"/>
                <w14:ligatures w14:val="standard"/>
              </w:rPr>
            </m:ctrlPr>
          </m:sub>
        </m:sSub>
        <m:r>
          <m:rPr>
            <m:sty m:val="b"/>
          </m:rPr>
          <w:rPr>
            <w:rFonts w:ascii="Cambria Math" w:hAnsi="Cambria Math" w:eastAsiaTheme="minorHAnsi" w:cstheme="minorBidi"/>
            <w:sz w:val="18"/>
            <w:szCs w:val="22"/>
            <w:lang w:eastAsia="it-IT"/>
            <w14:ligatures w14:val="standard"/>
          </w:rPr>
          <m:t>·p&gt;</m:t>
        </m:r>
        <m:sSub>
          <m:sSubPr>
            <m:ctrlPr>
              <w:rPr>
                <w:rFonts w:ascii="Cambria Math" w:hAnsi="Cambria Math" w:eastAsiaTheme="minorHAnsi" w:cstheme="minorBidi"/>
                <w:b w:val="0"/>
                <w:sz w:val="18"/>
                <w:szCs w:val="22"/>
                <w:lang w:eastAsia="it-IT"/>
                <w14:ligatures w14:val="standard"/>
              </w:rPr>
            </m:ctrlPr>
          </m:sSubPr>
          <m:e>
            <m:r>
              <m:rPr>
                <m:sty m:val="b"/>
              </m:rPr>
              <w:rPr>
                <w:rFonts w:ascii="Cambria Math" w:hAnsi="Cambria Math" w:eastAsiaTheme="minorHAnsi" w:cstheme="minorBidi"/>
                <w:sz w:val="18"/>
                <w:szCs w:val="22"/>
                <w:lang w:eastAsia="it-IT"/>
                <w14:ligatures w14:val="standard"/>
              </w:rPr>
              <m:t>S</m:t>
            </m:r>
            <m:ctrlPr>
              <w:rPr>
                <w:rFonts w:ascii="Cambria Math" w:hAnsi="Cambria Math" w:eastAsiaTheme="minorHAnsi" w:cstheme="minorBidi"/>
                <w:b w:val="0"/>
                <w:sz w:val="18"/>
                <w:szCs w:val="22"/>
                <w:lang w:eastAsia="it-IT"/>
                <w14:ligatures w14:val="standard"/>
              </w:rPr>
            </m:ctrlPr>
          </m:e>
          <m:sub>
            <m:r>
              <m:rPr>
                <m:sty m:val="b"/>
              </m:rPr>
              <w:rPr>
                <w:rFonts w:ascii="Cambria Math" w:hAnsi="Cambria Math" w:eastAsiaTheme="minorHAnsi" w:cstheme="minorBidi"/>
                <w:sz w:val="18"/>
                <w:szCs w:val="22"/>
                <w:lang w:eastAsia="it-IT"/>
                <w14:ligatures w14:val="standard"/>
              </w:rPr>
              <m:t>ik</m:t>
            </m:r>
            <m:ctrlPr>
              <w:rPr>
                <w:rFonts w:ascii="Cambria Math" w:hAnsi="Cambria Math" w:eastAsiaTheme="minorHAnsi" w:cstheme="minorBidi"/>
                <w:b w:val="0"/>
                <w:sz w:val="18"/>
                <w:szCs w:val="22"/>
                <w:lang w:eastAsia="it-IT"/>
                <w14:ligatures w14:val="standard"/>
              </w:rPr>
            </m:ctrlPr>
          </m:sub>
        </m:sSub>
      </m:oMath>
      <w:r>
        <w:rPr>
          <w:rFonts w:eastAsiaTheme="minorHAnsi" w:cstheme="minorBidi"/>
          <w:b w:val="0"/>
          <w:sz w:val="18"/>
          <w:szCs w:val="22"/>
          <w:lang w:eastAsia="it-IT"/>
          <w14:ligatures w14:val="standard"/>
        </w:rPr>
        <w:t>; (</w:t>
      </w:r>
      <m:oMath>
        <m:r>
          <m:rPr>
            <m:sty m:val="bi"/>
          </m:rPr>
          <w:rPr>
            <w:rFonts w:ascii="Cambria Math" w:hAnsi="Cambria Math" w:eastAsiaTheme="minorHAnsi" w:cstheme="minorBidi"/>
            <w:sz w:val="18"/>
            <w:szCs w:val="22"/>
            <w:lang w:eastAsia="it-IT"/>
            <w14:ligatures w14:val="standard"/>
          </w:rPr>
          <m:t>iii</m:t>
        </m:r>
      </m:oMath>
      <w:r>
        <w:rPr>
          <w:rFonts w:eastAsiaTheme="minorHAnsi" w:cstheme="minorBidi"/>
          <w:b w:val="0"/>
          <w:sz w:val="18"/>
          <w:szCs w:val="22"/>
          <w:lang w:eastAsia="it-IT"/>
          <w14:ligatures w14:val="standard"/>
        </w:rPr>
        <w:t xml:space="preserve">) </w:t>
      </w:r>
      <m:oMath>
        <m:sSubSup>
          <m:sSubSupPr>
            <m:ctrlPr>
              <w:rPr>
                <w:rFonts w:ascii="Cambria Math" w:hAnsi="Cambria Math" w:eastAsiaTheme="minorHAnsi" w:cstheme="minorBidi"/>
                <w:b w:val="0"/>
                <w:sz w:val="18"/>
                <w:szCs w:val="22"/>
                <w:lang w:eastAsia="it-IT"/>
                <w14:ligatures w14:val="standard"/>
              </w:rPr>
            </m:ctrlPr>
          </m:sSubSupPr>
          <m:e>
            <m:r>
              <m:rPr>
                <m:sty m:val="bi"/>
              </m:rPr>
              <w:rPr>
                <w:rFonts w:ascii="Cambria Math" w:hAnsi="Cambria Math" w:eastAsiaTheme="minorHAnsi" w:cstheme="minorBidi"/>
                <w:sz w:val="18"/>
                <w:szCs w:val="22"/>
                <w:lang w:eastAsia="it-IT"/>
                <w14:ligatures w14:val="standard"/>
              </w:rPr>
              <m:t>h</m:t>
            </m:r>
            <m:ctrlPr>
              <w:rPr>
                <w:rFonts w:ascii="Cambria Math" w:hAnsi="Cambria Math" w:eastAsiaTheme="minorHAnsi" w:cstheme="minorBidi"/>
                <w:b w:val="0"/>
                <w:sz w:val="18"/>
                <w:szCs w:val="22"/>
                <w:lang w:eastAsia="it-IT"/>
                <w14:ligatures w14:val="standard"/>
              </w:rPr>
            </m:ctrlPr>
          </m:e>
          <m:sub>
            <m:r>
              <m:rPr>
                <m:sty m:val="bi"/>
              </m:rPr>
              <w:rPr>
                <w:rFonts w:ascii="Cambria Math" w:hAnsi="Cambria Math" w:eastAsiaTheme="minorHAnsi" w:cstheme="minorBidi"/>
                <w:sz w:val="18"/>
                <w:szCs w:val="22"/>
                <w:lang w:eastAsia="it-IT"/>
                <w14:ligatures w14:val="standard"/>
              </w:rPr>
              <m:t>i</m:t>
            </m:r>
            <m:ctrlPr>
              <w:rPr>
                <w:rFonts w:ascii="Cambria Math" w:hAnsi="Cambria Math" w:eastAsiaTheme="minorHAnsi" w:cstheme="minorBidi"/>
                <w:b w:val="0"/>
                <w:sz w:val="18"/>
                <w:szCs w:val="22"/>
                <w:lang w:eastAsia="it-IT"/>
                <w14:ligatures w14:val="standard"/>
              </w:rPr>
            </m:ctrlPr>
          </m:sub>
          <m:sup>
            <m:r>
              <m:rPr>
                <m:sty m:val="b"/>
              </m:rPr>
              <w:rPr>
                <w:rFonts w:ascii="Cambria Math" w:hAnsi="Cambria Math" w:eastAsiaTheme="minorHAnsi" w:cstheme="minorBidi"/>
                <w:sz w:val="18"/>
                <w:szCs w:val="22"/>
                <w:lang w:eastAsia="it-IT"/>
                <w14:ligatures w14:val="standard"/>
              </w:rPr>
              <m:t>-</m:t>
            </m:r>
            <m:ctrlPr>
              <w:rPr>
                <w:rFonts w:ascii="Cambria Math" w:hAnsi="Cambria Math" w:eastAsiaTheme="minorHAnsi" w:cstheme="minorBidi"/>
                <w:b w:val="0"/>
                <w:sz w:val="18"/>
                <w:szCs w:val="22"/>
                <w:lang w:eastAsia="it-IT"/>
                <w14:ligatures w14:val="standard"/>
              </w:rPr>
            </m:ctrlPr>
          </m:sup>
        </m:sSubSup>
      </m:oMath>
      <w:r>
        <w:rPr>
          <w:rFonts w:hint="eastAsia" w:eastAsiaTheme="minorHAnsi" w:cstheme="minorBidi"/>
          <w:b w:val="0"/>
          <w:sz w:val="18"/>
          <w:szCs w:val="22"/>
          <w:lang w:eastAsia="it-IT"/>
          <w14:ligatures w14:val="standard"/>
        </w:rPr>
        <w:t xml:space="preserve"> </w:t>
      </w:r>
    </w:p>
    <w:p>
      <w:pPr>
        <w:pStyle w:val="119"/>
        <w:spacing w:before="0" w:after="0"/>
        <w:ind w:left="403" w:hanging="403"/>
        <w:rPr>
          <w:rFonts w:eastAsiaTheme="minorHAnsi" w:cstheme="minorBidi"/>
          <w:b w:val="0"/>
          <w:sz w:val="18"/>
          <w:szCs w:val="22"/>
          <w:lang w:eastAsia="it-IT"/>
          <w14:ligatures w14:val="standard"/>
        </w:rPr>
      </w:pPr>
      <w:r>
        <w:rPr>
          <w:rFonts w:eastAsiaTheme="minorHAnsi" w:cstheme="minorBidi"/>
          <w:b w:val="0"/>
          <w:sz w:val="18"/>
          <w:szCs w:val="22"/>
          <w:lang w:eastAsia="it-IT"/>
          <w14:ligatures w14:val="standard"/>
        </w:rPr>
        <w:t xml:space="preserve">to represent the space </w:t>
      </w:r>
      <m:oMath>
        <m:sSub>
          <m:sSubPr>
            <m:ctrlPr>
              <w:rPr>
                <w:rFonts w:ascii="Cambria Math" w:hAnsi="Cambria Math" w:eastAsiaTheme="minorHAnsi" w:cstheme="minorBidi"/>
                <w:b w:val="0"/>
                <w:sz w:val="18"/>
                <w:szCs w:val="22"/>
                <w:lang w:eastAsia="it-IT"/>
                <w14:ligatures w14:val="standard"/>
              </w:rPr>
            </m:ctrlPr>
          </m:sSubPr>
          <m:e>
            <m:r>
              <m:rPr>
                <m:sty m:val="b"/>
              </m:rPr>
              <w:rPr>
                <w:rFonts w:ascii="Cambria Math" w:hAnsi="Cambria Math" w:eastAsiaTheme="minorHAnsi" w:cstheme="minorBidi"/>
                <w:sz w:val="18"/>
                <w:szCs w:val="22"/>
                <w:lang w:eastAsia="it-IT"/>
                <w14:ligatures w14:val="standard"/>
              </w:rPr>
              <m:t>w</m:t>
            </m:r>
            <m:ctrlPr>
              <w:rPr>
                <w:rFonts w:ascii="Cambria Math" w:hAnsi="Cambria Math" w:eastAsiaTheme="minorHAnsi" w:cstheme="minorBidi"/>
                <w:b w:val="0"/>
                <w:sz w:val="18"/>
                <w:szCs w:val="22"/>
                <w:lang w:eastAsia="it-IT"/>
                <w14:ligatures w14:val="standard"/>
              </w:rPr>
            </m:ctrlPr>
          </m:e>
          <m:sub>
            <m:r>
              <m:rPr>
                <m:sty m:val="b"/>
              </m:rPr>
              <w:rPr>
                <w:rFonts w:ascii="Cambria Math" w:hAnsi="Cambria Math" w:eastAsiaTheme="minorHAnsi" w:cstheme="minorBidi"/>
                <w:sz w:val="18"/>
                <w:szCs w:val="22"/>
                <w:lang w:eastAsia="it-IT"/>
                <w14:ligatures w14:val="standard"/>
              </w:rPr>
              <m:t>i</m:t>
            </m:r>
            <m:ctrlPr>
              <w:rPr>
                <w:rFonts w:ascii="Cambria Math" w:hAnsi="Cambria Math" w:eastAsiaTheme="minorHAnsi" w:cstheme="minorBidi"/>
                <w:b w:val="0"/>
                <w:sz w:val="18"/>
                <w:szCs w:val="22"/>
                <w:lang w:eastAsia="it-IT"/>
                <w14:ligatures w14:val="standard"/>
              </w:rPr>
            </m:ctrlPr>
          </m:sub>
        </m:sSub>
        <m:r>
          <m:rPr>
            <m:sty m:val="b"/>
          </m:rPr>
          <w:rPr>
            <w:rFonts w:ascii="Cambria Math" w:hAnsi="Cambria Math" w:eastAsiaTheme="minorHAnsi" w:cstheme="minorBidi"/>
            <w:sz w:val="18"/>
            <w:szCs w:val="22"/>
            <w:lang w:eastAsia="it-IT"/>
            <w14:ligatures w14:val="standard"/>
          </w:rPr>
          <m:t>·p&lt;</m:t>
        </m:r>
        <m:sSub>
          <m:sSubPr>
            <m:ctrlPr>
              <w:rPr>
                <w:rFonts w:ascii="Cambria Math" w:hAnsi="Cambria Math" w:eastAsiaTheme="minorHAnsi" w:cstheme="minorBidi"/>
                <w:b w:val="0"/>
                <w:sz w:val="18"/>
                <w:szCs w:val="22"/>
                <w:lang w:eastAsia="it-IT"/>
                <w14:ligatures w14:val="standard"/>
              </w:rPr>
            </m:ctrlPr>
          </m:sSubPr>
          <m:e>
            <m:r>
              <m:rPr>
                <m:sty m:val="b"/>
              </m:rPr>
              <w:rPr>
                <w:rFonts w:ascii="Cambria Math" w:hAnsi="Cambria Math" w:eastAsiaTheme="minorHAnsi" w:cstheme="minorBidi"/>
                <w:sz w:val="18"/>
                <w:szCs w:val="22"/>
                <w:lang w:eastAsia="it-IT"/>
                <w14:ligatures w14:val="standard"/>
              </w:rPr>
              <m:t>S</m:t>
            </m:r>
            <m:ctrlPr>
              <w:rPr>
                <w:rFonts w:ascii="Cambria Math" w:hAnsi="Cambria Math" w:eastAsiaTheme="minorHAnsi" w:cstheme="minorBidi"/>
                <w:b w:val="0"/>
                <w:sz w:val="18"/>
                <w:szCs w:val="22"/>
                <w:lang w:eastAsia="it-IT"/>
                <w14:ligatures w14:val="standard"/>
              </w:rPr>
            </m:ctrlPr>
          </m:e>
          <m:sub>
            <m:r>
              <m:rPr>
                <m:sty m:val="b"/>
              </m:rPr>
              <w:rPr>
                <w:rFonts w:ascii="Cambria Math" w:hAnsi="Cambria Math" w:eastAsiaTheme="minorHAnsi" w:cstheme="minorBidi"/>
                <w:sz w:val="18"/>
                <w:szCs w:val="22"/>
                <w:lang w:eastAsia="it-IT"/>
                <w14:ligatures w14:val="standard"/>
              </w:rPr>
              <m:t>ik</m:t>
            </m:r>
            <m:ctrlPr>
              <w:rPr>
                <w:rFonts w:ascii="Cambria Math" w:hAnsi="Cambria Math" w:eastAsiaTheme="minorHAnsi" w:cstheme="minorBidi"/>
                <w:b w:val="0"/>
                <w:sz w:val="18"/>
                <w:szCs w:val="22"/>
                <w:lang w:eastAsia="it-IT"/>
                <w14:ligatures w14:val="standard"/>
              </w:rPr>
            </m:ctrlPr>
          </m:sub>
        </m:sSub>
      </m:oMath>
      <w:r>
        <w:rPr>
          <w:rFonts w:eastAsiaTheme="minorHAnsi" w:cstheme="minorBidi"/>
          <w:b w:val="0"/>
          <w:sz w:val="18"/>
          <w:szCs w:val="22"/>
          <w:lang w:eastAsia="it-IT"/>
          <w14:ligatures w14:val="standard"/>
        </w:rPr>
        <w:t>.</w:t>
      </w:r>
    </w:p>
    <w:p>
      <w:pPr>
        <w:pStyle w:val="189"/>
        <w:rPr>
          <w:lang w:eastAsia="it-IT"/>
          <w14:ligatures w14:val="standard"/>
        </w:rPr>
      </w:pPr>
      <w:r>
        <w:rPr>
          <w:lang w:eastAsia="it-IT"/>
          <w14:ligatures w14:val="standard"/>
        </w:rPr>
        <w:t>As shown in Figure 2(a), when it comes to multi users, such as 2 users {</w:t>
      </w:r>
      <m:oMath>
        <m:sSub>
          <m:sSubPr>
            <m:ctrlPr>
              <w:rPr>
                <w:rFonts w:ascii="Cambria Math" w:hAnsi="Cambria Math" w:eastAsia="宋体"/>
                <w:i/>
                <w:lang w:eastAsia="zh-CN"/>
                <w14:ligatures w14:val="standard"/>
              </w:rPr>
            </m:ctrlPr>
          </m:sSubPr>
          <m:e>
            <m:r>
              <w:rPr>
                <w:rFonts w:hint="eastAsia" w:ascii="Cambria Math" w:hAnsi="Cambria Math" w:eastAsia="宋体"/>
                <w:lang w:eastAsia="zh-CN"/>
                <w14:ligatures w14:val="standard"/>
              </w:rPr>
              <m:t>w</m:t>
            </m:r>
            <m:ctrlPr>
              <w:rPr>
                <w:rFonts w:hint="eastAsia" w:ascii="Cambria Math" w:hAnsi="Cambria Math" w:eastAsia="宋体"/>
                <w:i/>
                <w:lang w:eastAsia="zh-CN"/>
                <w14:ligatures w14:val="standard"/>
              </w:rPr>
            </m:ctrlPr>
          </m:e>
          <m:sub>
            <m:r>
              <w:rPr>
                <w:rFonts w:hint="eastAsia" w:ascii="Cambria Math" w:hAnsi="Cambria Math" w:eastAsia="宋体"/>
                <w:lang w:eastAsia="zh-CN"/>
                <w14:ligatures w14:val="standard"/>
              </w:rPr>
              <m:t>1</m:t>
            </m:r>
            <m:ctrlPr>
              <w:rPr>
                <w:rFonts w:ascii="Cambria Math" w:hAnsi="Cambria Math" w:eastAsia="宋体"/>
                <w:i/>
                <w:lang w:eastAsia="zh-CN"/>
                <w14:ligatures w14:val="standard"/>
              </w:rPr>
            </m:ctrlPr>
          </m:sub>
        </m:sSub>
        <m:r>
          <w:rPr>
            <w:rFonts w:ascii="Cambria Math" w:hAnsi="Cambria Math" w:eastAsia="宋体"/>
            <w:lang w:eastAsia="zh-CN"/>
            <w14:ligatures w14:val="standard"/>
          </w:rPr>
          <m:t xml:space="preserve">,  </m:t>
        </m:r>
        <m:sSub>
          <m:sSubPr>
            <m:ctrlPr>
              <w:rPr>
                <w:rFonts w:ascii="Cambria Math" w:hAnsi="Cambria Math" w:eastAsia="宋体"/>
                <w:i/>
                <w:lang w:eastAsia="zh-CN"/>
                <w14:ligatures w14:val="standard"/>
              </w:rPr>
            </m:ctrlPr>
          </m:sSubPr>
          <m:e>
            <m:r>
              <w:rPr>
                <w:rFonts w:hint="eastAsia" w:ascii="Cambria Math" w:hAnsi="Cambria Math" w:eastAsia="宋体"/>
                <w:lang w:eastAsia="zh-CN"/>
                <w14:ligatures w14:val="standard"/>
              </w:rPr>
              <m:t>w</m:t>
            </m:r>
            <m:ctrlPr>
              <w:rPr>
                <w:rFonts w:hint="eastAsia" w:ascii="Cambria Math" w:hAnsi="Cambria Math" w:eastAsia="宋体"/>
                <w:i/>
                <w:lang w:eastAsia="zh-CN"/>
                <w14:ligatures w14:val="standard"/>
              </w:rPr>
            </m:ctrlPr>
          </m:e>
          <m:sub>
            <m:r>
              <w:rPr>
                <w:rFonts w:hint="eastAsia" w:ascii="Cambria Math" w:hAnsi="Cambria Math" w:eastAsia="宋体"/>
                <w:lang w:eastAsia="zh-CN"/>
                <w14:ligatures w14:val="standard"/>
              </w:rPr>
              <m:t>2</m:t>
            </m:r>
            <m:ctrlPr>
              <w:rPr>
                <w:rFonts w:ascii="Cambria Math" w:hAnsi="Cambria Math" w:eastAsia="宋体"/>
                <w:i/>
                <w:lang w:eastAsia="zh-CN"/>
                <w14:ligatures w14:val="standard"/>
              </w:rPr>
            </m:ctrlPr>
          </m:sub>
        </m:sSub>
      </m:oMath>
      <w:r>
        <w:rPr>
          <w:lang w:eastAsia="it-IT"/>
          <w14:ligatures w14:val="standard"/>
        </w:rPr>
        <w:t xml:space="preserve">}, firstly </w:t>
      </w:r>
      <m:oMath>
        <m:sSub>
          <m:sSubPr>
            <m:ctrlPr>
              <w:rPr>
                <w:rFonts w:ascii="Cambria Math" w:hAnsi="Cambria Math"/>
                <w:i/>
                <w:lang w:eastAsia="it-IT"/>
                <w14:ligatures w14:val="standard"/>
              </w:rPr>
            </m:ctrlPr>
          </m:sSubPr>
          <m:e>
            <m:r>
              <w:rPr>
                <w:rFonts w:ascii="Cambria Math" w:hAnsi="Cambria Math"/>
                <w:lang w:eastAsia="it-IT"/>
                <w14:ligatures w14:val="standard"/>
              </w:rPr>
              <m:t>h</m:t>
            </m:r>
            <m:ctrlPr>
              <w:rPr>
                <w:rFonts w:ascii="Cambria Math" w:hAnsi="Cambria Math"/>
                <w:i/>
                <w:lang w:eastAsia="it-IT"/>
                <w14:ligatures w14:val="standard"/>
              </w:rPr>
            </m:ctrlPr>
          </m:e>
          <m:sub>
            <m:r>
              <w:rPr>
                <w:rFonts w:ascii="Cambria Math" w:hAnsi="Cambria Math"/>
                <w:lang w:eastAsia="it-IT"/>
                <w14:ligatures w14:val="standard"/>
              </w:rPr>
              <m:t>1</m:t>
            </m:r>
            <m:ctrlPr>
              <w:rPr>
                <w:rFonts w:ascii="Cambria Math" w:hAnsi="Cambria Math"/>
                <w:i/>
                <w:lang w:eastAsia="it-IT"/>
                <w14:ligatures w14:val="standard"/>
              </w:rPr>
            </m:ctrlPr>
          </m:sub>
        </m:sSub>
      </m:oMath>
      <w:r>
        <w:rPr>
          <w:lang w:eastAsia="it-IT"/>
          <w14:ligatures w14:val="standard"/>
        </w:rPr>
        <w:t xml:space="preserve"> divides product space into 2 half-space </w:t>
      </w:r>
      <m:oMath>
        <m:sSubSup>
          <m:sSubSupPr>
            <m:ctrlPr>
              <w:rPr>
                <w:rFonts w:ascii="Cambria Math" w:hAnsi="Cambria Math"/>
                <w:i/>
                <w:lang w:eastAsia="it-IT"/>
                <w14:ligatures w14:val="standard"/>
              </w:rPr>
            </m:ctrlPr>
          </m:sSubSupPr>
          <m:e>
            <m:r>
              <w:rPr>
                <w:rFonts w:ascii="Cambria Math" w:hAnsi="Cambria Math"/>
                <w:lang w:eastAsia="it-IT"/>
                <w14:ligatures w14:val="standard"/>
              </w:rPr>
              <m:t>h</m:t>
            </m:r>
            <m:ctrlPr>
              <w:rPr>
                <w:rFonts w:ascii="Cambria Math" w:hAnsi="Cambria Math"/>
                <w:i/>
                <w:lang w:eastAsia="it-IT"/>
                <w14:ligatures w14:val="standard"/>
              </w:rPr>
            </m:ctrlPr>
          </m:e>
          <m:sub>
            <m:r>
              <w:rPr>
                <w:rFonts w:ascii="Cambria Math" w:hAnsi="Cambria Math"/>
                <w:lang w:eastAsia="it-IT"/>
                <w14:ligatures w14:val="standard"/>
              </w:rPr>
              <m:t>1</m:t>
            </m:r>
            <m:ctrlPr>
              <w:rPr>
                <w:rFonts w:ascii="Cambria Math" w:hAnsi="Cambria Math"/>
                <w:i/>
                <w:lang w:eastAsia="it-IT"/>
                <w14:ligatures w14:val="standard"/>
              </w:rPr>
            </m:ctrlPr>
          </m:sub>
          <m:sup>
            <m:r>
              <w:rPr>
                <w:rFonts w:ascii="Cambria Math" w:hAnsi="Cambria Math"/>
                <w:lang w:eastAsia="it-IT"/>
                <w14:ligatures w14:val="standard"/>
              </w:rPr>
              <m:t>+</m:t>
            </m:r>
            <m:ctrlPr>
              <w:rPr>
                <w:rFonts w:ascii="Cambria Math" w:hAnsi="Cambria Math"/>
                <w:i/>
                <w:lang w:eastAsia="it-IT"/>
                <w14:ligatures w14:val="standard"/>
              </w:rPr>
            </m:ctrlPr>
          </m:sup>
        </m:sSubSup>
      </m:oMath>
      <w:r>
        <w:rPr>
          <w:rFonts w:hint="eastAsia" w:eastAsia="宋体"/>
          <w:lang w:eastAsia="zh-CN"/>
          <w14:ligatures w14:val="standard"/>
        </w:rPr>
        <w:t xml:space="preserve"> </w:t>
      </w:r>
      <w:r>
        <w:rPr>
          <w:rFonts w:eastAsia="宋体"/>
          <w:lang w:eastAsia="zh-CN"/>
          <w14:ligatures w14:val="standard"/>
        </w:rPr>
        <w:t xml:space="preserve">and </w:t>
      </w:r>
      <m:oMath>
        <m:sSubSup>
          <m:sSubSupPr>
            <m:ctrlPr>
              <w:rPr>
                <w:rFonts w:ascii="Cambria Math" w:hAnsi="Cambria Math" w:eastAsia="宋体"/>
                <w:i/>
                <w:lang w:eastAsia="zh-CN"/>
                <w14:ligatures w14:val="standard"/>
              </w:rPr>
            </m:ctrlPr>
          </m:sSubSupPr>
          <m:e>
            <m:r>
              <w:rPr>
                <w:rFonts w:ascii="Cambria Math" w:hAnsi="Cambria Math" w:eastAsia="宋体"/>
                <w:lang w:eastAsia="zh-CN"/>
                <w14:ligatures w14:val="standard"/>
              </w:rPr>
              <m:t>h</m:t>
            </m:r>
            <m:ctrlPr>
              <w:rPr>
                <w:rFonts w:ascii="Cambria Math" w:hAnsi="Cambria Math" w:eastAsia="宋体"/>
                <w:i/>
                <w:lang w:eastAsia="zh-CN"/>
                <w14:ligatures w14:val="standard"/>
              </w:rPr>
            </m:ctrlPr>
          </m:e>
          <m:sub>
            <m:r>
              <w:rPr>
                <w:rFonts w:ascii="Cambria Math" w:hAnsi="Cambria Math" w:eastAsia="宋体"/>
                <w:lang w:eastAsia="zh-CN"/>
                <w14:ligatures w14:val="standard"/>
              </w:rPr>
              <m:t>1</m:t>
            </m:r>
            <m:ctrlPr>
              <w:rPr>
                <w:rFonts w:ascii="Cambria Math" w:hAnsi="Cambria Math" w:eastAsia="宋体"/>
                <w:i/>
                <w:lang w:eastAsia="zh-CN"/>
                <w14:ligatures w14:val="standard"/>
              </w:rPr>
            </m:ctrlPr>
          </m:sub>
          <m:sup>
            <m:r>
              <w:rPr>
                <w:rFonts w:ascii="Cambria Math" w:hAnsi="Cambria Math" w:eastAsia="宋体"/>
                <w:lang w:eastAsia="zh-CN"/>
                <w14:ligatures w14:val="standard"/>
              </w:rPr>
              <m:t>-</m:t>
            </m:r>
            <m:ctrlPr>
              <w:rPr>
                <w:rFonts w:ascii="Cambria Math" w:hAnsi="Cambria Math" w:eastAsia="宋体"/>
                <w:i/>
                <w:lang w:eastAsia="zh-CN"/>
                <w14:ligatures w14:val="standard"/>
              </w:rPr>
            </m:ctrlPr>
          </m:sup>
        </m:sSubSup>
      </m:oMath>
      <w:r>
        <w:rPr>
          <w:rFonts w:eastAsia="宋体"/>
          <w:lang w:eastAsia="zh-CN"/>
          <w14:ligatures w14:val="standard"/>
        </w:rPr>
        <w:t>;</w:t>
      </w:r>
      <w:r>
        <w:rPr>
          <w:lang w:eastAsia="it-IT"/>
          <w14:ligatures w14:val="standard"/>
        </w:rPr>
        <w:t xml:space="preserve">  then </w:t>
      </w:r>
      <m:oMath>
        <m:sSub>
          <m:sSubPr>
            <m:ctrlPr>
              <w:rPr>
                <w:rFonts w:ascii="Cambria Math" w:hAnsi="Cambria Math"/>
                <w:i/>
                <w:lang w:eastAsia="it-IT"/>
                <w14:ligatures w14:val="standard"/>
              </w:rPr>
            </m:ctrlPr>
          </m:sSubPr>
          <m:e>
            <m:r>
              <w:rPr>
                <w:rFonts w:ascii="Cambria Math" w:hAnsi="Cambria Math"/>
                <w:lang w:eastAsia="it-IT"/>
                <w14:ligatures w14:val="standard"/>
              </w:rPr>
              <m:t>h</m:t>
            </m:r>
            <m:ctrlPr>
              <w:rPr>
                <w:rFonts w:ascii="Cambria Math" w:hAnsi="Cambria Math"/>
                <w:i/>
                <w:lang w:eastAsia="it-IT"/>
                <w14:ligatures w14:val="standard"/>
              </w:rPr>
            </m:ctrlPr>
          </m:e>
          <m:sub>
            <m:r>
              <w:rPr>
                <w:rFonts w:ascii="Cambria Math" w:hAnsi="Cambria Math"/>
                <w:lang w:eastAsia="it-IT"/>
                <w14:ligatures w14:val="standard"/>
              </w:rPr>
              <m:t>2</m:t>
            </m:r>
            <m:ctrlPr>
              <w:rPr>
                <w:rFonts w:ascii="Cambria Math" w:hAnsi="Cambria Math"/>
                <w:i/>
                <w:lang w:eastAsia="it-IT"/>
                <w14:ligatures w14:val="standard"/>
              </w:rPr>
            </m:ctrlPr>
          </m:sub>
        </m:sSub>
      </m:oMath>
      <w:r>
        <w:rPr>
          <w:lang w:eastAsia="it-IT"/>
          <w14:ligatures w14:val="standard"/>
        </w:rPr>
        <w:t xml:space="preserve"> divides </w:t>
      </w:r>
      <m:oMath>
        <m:sSubSup>
          <m:sSubSupPr>
            <m:ctrlPr>
              <w:rPr>
                <w:rFonts w:ascii="Cambria Math" w:hAnsi="Cambria Math"/>
                <w:lang w:eastAsia="it-IT"/>
                <w14:ligatures w14:val="standard"/>
              </w:rPr>
            </m:ctrlPr>
          </m:sSubSupPr>
          <m:e>
            <m:r>
              <m:rPr>
                <m:sty m:val="p"/>
              </m:rPr>
              <w:rPr>
                <w:rFonts w:ascii="Cambria Math" w:hAnsi="Cambria Math"/>
                <w:lang w:eastAsia="it-IT"/>
                <w14:ligatures w14:val="standard"/>
              </w:rPr>
              <m:t>h</m:t>
            </m:r>
            <m:ctrlPr>
              <w:rPr>
                <w:rFonts w:ascii="Cambria Math" w:hAnsi="Cambria Math"/>
                <w:lang w:eastAsia="it-IT"/>
                <w14:ligatures w14:val="standard"/>
              </w:rPr>
            </m:ctrlPr>
          </m:e>
          <m:sub>
            <m:r>
              <m:rPr>
                <m:sty m:val="p"/>
              </m:rPr>
              <w:rPr>
                <w:rFonts w:ascii="Cambria Math" w:hAnsi="Cambria Math"/>
                <w:lang w:eastAsia="it-IT"/>
                <w14:ligatures w14:val="standard"/>
              </w:rPr>
              <m:t>1</m:t>
            </m:r>
            <m:ctrlPr>
              <w:rPr>
                <w:rFonts w:ascii="Cambria Math" w:hAnsi="Cambria Math"/>
                <w:lang w:eastAsia="it-IT"/>
                <w14:ligatures w14:val="standard"/>
              </w:rPr>
            </m:ctrlPr>
          </m:sub>
          <m:sup>
            <m:r>
              <m:rPr>
                <m:sty m:val="p"/>
              </m:rPr>
              <w:rPr>
                <w:rFonts w:ascii="Cambria Math" w:hAnsi="Cambria Math"/>
                <w:lang w:eastAsia="it-IT"/>
                <w14:ligatures w14:val="standard"/>
              </w:rPr>
              <m:t>+</m:t>
            </m:r>
            <m:ctrlPr>
              <w:rPr>
                <w:rFonts w:ascii="Cambria Math" w:hAnsi="Cambria Math"/>
                <w:lang w:eastAsia="it-IT"/>
                <w14:ligatures w14:val="standard"/>
              </w:rPr>
            </m:ctrlPr>
          </m:sup>
        </m:sSubSup>
      </m:oMath>
      <w:r>
        <w:rPr>
          <w:rFonts w:hint="eastAsia" w:eastAsia="宋体"/>
          <w:lang w:eastAsia="zh-CN"/>
          <w14:ligatures w14:val="standard"/>
        </w:rPr>
        <w:t xml:space="preserve"> </w:t>
      </w:r>
      <w:r>
        <w:rPr>
          <w:rFonts w:eastAsia="宋体"/>
          <w:lang w:eastAsia="zh-CN"/>
          <w14:ligatures w14:val="standard"/>
        </w:rPr>
        <w:t xml:space="preserve">into </w:t>
      </w:r>
      <m:oMath>
        <m:sSubSup>
          <m:sSubSupPr>
            <m:ctrlPr>
              <w:rPr>
                <w:rFonts w:ascii="Cambria Math" w:hAnsi="Cambria Math"/>
                <w:lang w:eastAsia="it-IT"/>
                <w14:ligatures w14:val="standard"/>
              </w:rPr>
            </m:ctrlPr>
          </m:sSubSupPr>
          <m:e>
            <m:r>
              <m:rPr>
                <m:sty m:val="p"/>
              </m:rPr>
              <w:rPr>
                <w:rFonts w:ascii="Cambria Math" w:hAnsi="Cambria Math"/>
                <w:lang w:eastAsia="it-IT"/>
                <w14:ligatures w14:val="standard"/>
              </w:rPr>
              <m:t>h</m:t>
            </m:r>
            <m:ctrlPr>
              <w:rPr>
                <w:rFonts w:ascii="Cambria Math" w:hAnsi="Cambria Math"/>
                <w:lang w:eastAsia="it-IT"/>
                <w14:ligatures w14:val="standard"/>
              </w:rPr>
            </m:ctrlPr>
          </m:e>
          <m:sub>
            <m:r>
              <m:rPr>
                <m:sty m:val="p"/>
              </m:rPr>
              <w:rPr>
                <w:rFonts w:ascii="Cambria Math" w:hAnsi="Cambria Math"/>
                <w:lang w:eastAsia="it-IT"/>
                <w14:ligatures w14:val="standard"/>
              </w:rPr>
              <m:t>1</m:t>
            </m:r>
            <m:ctrlPr>
              <w:rPr>
                <w:rFonts w:ascii="Cambria Math" w:hAnsi="Cambria Math"/>
                <w:lang w:eastAsia="it-IT"/>
                <w14:ligatures w14:val="standard"/>
              </w:rPr>
            </m:ctrlPr>
          </m:sub>
          <m:sup>
            <m:r>
              <m:rPr>
                <m:sty m:val="p"/>
              </m:rPr>
              <w:rPr>
                <w:rFonts w:ascii="Cambria Math" w:hAnsi="Cambria Math"/>
                <w:lang w:eastAsia="it-IT"/>
                <w14:ligatures w14:val="standard"/>
              </w:rPr>
              <m:t>+</m:t>
            </m:r>
            <m:ctrlPr>
              <w:rPr>
                <w:rFonts w:ascii="Cambria Math" w:hAnsi="Cambria Math"/>
                <w:lang w:eastAsia="it-IT"/>
                <w14:ligatures w14:val="standard"/>
              </w:rPr>
            </m:ctrlPr>
          </m:sup>
        </m:sSubSup>
        <m:r>
          <m:rPr>
            <m:sty m:val="p"/>
          </m:rPr>
          <w:rPr>
            <w:rFonts w:hint="eastAsia" w:ascii="Cambria Math" w:hAnsi="Cambria Math"/>
            <w:lang w:eastAsia="it-IT"/>
            <w14:ligatures w14:val="standard"/>
          </w:rPr>
          <m:t>∩</m:t>
        </m:r>
        <m:sSubSup>
          <m:sSubSupPr>
            <m:ctrlPr>
              <w:rPr>
                <w:rFonts w:ascii="Cambria Math" w:hAnsi="Cambria Math"/>
                <w:lang w:eastAsia="it-IT"/>
                <w14:ligatures w14:val="standard"/>
              </w:rPr>
            </m:ctrlPr>
          </m:sSubSupPr>
          <m:e>
            <m:r>
              <m:rPr>
                <m:sty m:val="p"/>
              </m:rPr>
              <w:rPr>
                <w:rFonts w:ascii="Cambria Math" w:hAnsi="Cambria Math"/>
                <w:lang w:eastAsia="it-IT"/>
                <w14:ligatures w14:val="standard"/>
              </w:rPr>
              <m:t>h</m:t>
            </m:r>
            <m:ctrlPr>
              <w:rPr>
                <w:rFonts w:ascii="Cambria Math" w:hAnsi="Cambria Math"/>
                <w:lang w:eastAsia="it-IT"/>
                <w14:ligatures w14:val="standard"/>
              </w:rPr>
            </m:ctrlPr>
          </m:e>
          <m:sub>
            <m:r>
              <m:rPr>
                <m:sty m:val="p"/>
              </m:rPr>
              <w:rPr>
                <w:rFonts w:ascii="Cambria Math" w:hAnsi="Cambria Math"/>
                <w:lang w:eastAsia="it-IT"/>
                <w14:ligatures w14:val="standard"/>
              </w:rPr>
              <m:t>2</m:t>
            </m:r>
            <m:ctrlPr>
              <w:rPr>
                <w:rFonts w:ascii="Cambria Math" w:hAnsi="Cambria Math"/>
                <w:lang w:eastAsia="it-IT"/>
                <w14:ligatures w14:val="standard"/>
              </w:rPr>
            </m:ctrlPr>
          </m:sub>
          <m:sup>
            <m:r>
              <m:rPr>
                <m:sty m:val="p"/>
              </m:rPr>
              <w:rPr>
                <w:rFonts w:ascii="Cambria Math" w:hAnsi="Cambria Math"/>
                <w:lang w:eastAsia="it-IT"/>
                <w14:ligatures w14:val="standard"/>
              </w:rPr>
              <m:t>-</m:t>
            </m:r>
            <m:ctrlPr>
              <w:rPr>
                <w:rFonts w:ascii="Cambria Math" w:hAnsi="Cambria Math"/>
                <w:lang w:eastAsia="it-IT"/>
                <w14:ligatures w14:val="standard"/>
              </w:rPr>
            </m:ctrlPr>
          </m:sup>
        </m:sSubSup>
      </m:oMath>
      <w:r>
        <w:rPr>
          <w:rFonts w:eastAsia="宋体"/>
          <w:lang w:eastAsia="zh-CN"/>
          <w14:ligatures w14:val="standard"/>
        </w:rPr>
        <w:t xml:space="preserve"> </w:t>
      </w:r>
      <w:r>
        <w:rPr>
          <w:lang w:eastAsia="it-IT"/>
          <w14:ligatures w14:val="standard"/>
        </w:rPr>
        <w:t xml:space="preserve">and  </w:t>
      </w:r>
      <m:oMath>
        <m:sSubSup>
          <m:sSubSupPr>
            <m:ctrlPr>
              <w:rPr>
                <w:rFonts w:ascii="Cambria Math" w:hAnsi="Cambria Math"/>
                <w:lang w:eastAsia="it-IT"/>
                <w14:ligatures w14:val="standard"/>
              </w:rPr>
            </m:ctrlPr>
          </m:sSubSupPr>
          <m:e>
            <m:r>
              <m:rPr>
                <m:sty m:val="p"/>
              </m:rPr>
              <w:rPr>
                <w:rFonts w:ascii="Cambria Math" w:hAnsi="Cambria Math"/>
                <w:lang w:eastAsia="it-IT"/>
                <w14:ligatures w14:val="standard"/>
              </w:rPr>
              <m:t>h</m:t>
            </m:r>
            <m:ctrlPr>
              <w:rPr>
                <w:rFonts w:ascii="Cambria Math" w:hAnsi="Cambria Math"/>
                <w:lang w:eastAsia="it-IT"/>
                <w14:ligatures w14:val="standard"/>
              </w:rPr>
            </m:ctrlPr>
          </m:e>
          <m:sub>
            <m:r>
              <m:rPr>
                <m:sty m:val="p"/>
              </m:rPr>
              <w:rPr>
                <w:rFonts w:ascii="Cambria Math" w:hAnsi="Cambria Math"/>
                <w:lang w:eastAsia="it-IT"/>
                <w14:ligatures w14:val="standard"/>
              </w:rPr>
              <m:t>1</m:t>
            </m:r>
            <m:ctrlPr>
              <w:rPr>
                <w:rFonts w:ascii="Cambria Math" w:hAnsi="Cambria Math"/>
                <w:lang w:eastAsia="it-IT"/>
                <w14:ligatures w14:val="standard"/>
              </w:rPr>
            </m:ctrlPr>
          </m:sub>
          <m:sup>
            <m:r>
              <m:rPr>
                <m:sty m:val="p"/>
              </m:rPr>
              <w:rPr>
                <w:rFonts w:ascii="Cambria Math" w:hAnsi="Cambria Math"/>
                <w:lang w:eastAsia="it-IT"/>
                <w14:ligatures w14:val="standard"/>
              </w:rPr>
              <m:t>+</m:t>
            </m:r>
            <m:ctrlPr>
              <w:rPr>
                <w:rFonts w:ascii="Cambria Math" w:hAnsi="Cambria Math"/>
                <w:lang w:eastAsia="it-IT"/>
                <w14:ligatures w14:val="standard"/>
              </w:rPr>
            </m:ctrlPr>
          </m:sup>
        </m:sSubSup>
        <m:r>
          <m:rPr>
            <m:sty m:val="p"/>
          </m:rPr>
          <w:rPr>
            <w:rFonts w:hint="eastAsia" w:ascii="Cambria Math" w:hAnsi="Cambria Math"/>
            <w:lang w:eastAsia="it-IT"/>
            <w14:ligatures w14:val="standard"/>
          </w:rPr>
          <m:t>∩</m:t>
        </m:r>
        <m:sSubSup>
          <m:sSubSupPr>
            <m:ctrlPr>
              <w:rPr>
                <w:rFonts w:ascii="Cambria Math" w:hAnsi="Cambria Math"/>
                <w:lang w:eastAsia="it-IT"/>
                <w14:ligatures w14:val="standard"/>
              </w:rPr>
            </m:ctrlPr>
          </m:sSubSupPr>
          <m:e>
            <m:r>
              <m:rPr>
                <m:sty m:val="p"/>
              </m:rPr>
              <w:rPr>
                <w:rFonts w:ascii="Cambria Math" w:hAnsi="Cambria Math"/>
                <w:lang w:eastAsia="it-IT"/>
                <w14:ligatures w14:val="standard"/>
              </w:rPr>
              <m:t>h</m:t>
            </m:r>
            <m:ctrlPr>
              <w:rPr>
                <w:rFonts w:ascii="Cambria Math" w:hAnsi="Cambria Math"/>
                <w:lang w:eastAsia="it-IT"/>
                <w14:ligatures w14:val="standard"/>
              </w:rPr>
            </m:ctrlPr>
          </m:e>
          <m:sub>
            <m:r>
              <m:rPr>
                <m:sty m:val="p"/>
              </m:rPr>
              <w:rPr>
                <w:rFonts w:ascii="Cambria Math" w:hAnsi="Cambria Math"/>
                <w:lang w:eastAsia="it-IT"/>
                <w14:ligatures w14:val="standard"/>
              </w:rPr>
              <m:t>2</m:t>
            </m:r>
            <m:ctrlPr>
              <w:rPr>
                <w:rFonts w:ascii="Cambria Math" w:hAnsi="Cambria Math"/>
                <w:lang w:eastAsia="it-IT"/>
                <w14:ligatures w14:val="standard"/>
              </w:rPr>
            </m:ctrlPr>
          </m:sub>
          <m:sup>
            <m:r>
              <m:rPr>
                <m:sty m:val="p"/>
              </m:rPr>
              <w:rPr>
                <w:rFonts w:ascii="Cambria Math" w:hAnsi="Cambria Math"/>
                <w:lang w:eastAsia="it-IT"/>
                <w14:ligatures w14:val="standard"/>
              </w:rPr>
              <m:t>+</m:t>
            </m:r>
            <m:ctrlPr>
              <w:rPr>
                <w:rFonts w:ascii="Cambria Math" w:hAnsi="Cambria Math"/>
                <w:lang w:eastAsia="it-IT"/>
                <w14:ligatures w14:val="standard"/>
              </w:rPr>
            </m:ctrlPr>
          </m:sup>
        </m:sSubSup>
      </m:oMath>
      <w:r>
        <w:rPr>
          <w:rFonts w:hint="eastAsia" w:eastAsia="宋体"/>
          <w:lang w:eastAsia="zh-CN"/>
          <w14:ligatures w14:val="standard"/>
        </w:rPr>
        <w:t>,</w:t>
      </w:r>
      <w:r>
        <w:rPr>
          <w:rFonts w:eastAsia="宋体"/>
          <w:lang w:eastAsia="zh-CN"/>
          <w14:ligatures w14:val="standard"/>
        </w:rPr>
        <w:t xml:space="preserve"> divides </w:t>
      </w:r>
      <m:oMath>
        <m:sSubSup>
          <m:sSubSupPr>
            <m:ctrlPr>
              <w:rPr>
                <w:rFonts w:ascii="Cambria Math" w:hAnsi="Cambria Math" w:eastAsia="宋体"/>
                <w:i/>
                <w:lang w:eastAsia="zh-CN"/>
                <w14:ligatures w14:val="standard"/>
              </w:rPr>
            </m:ctrlPr>
          </m:sSubSupPr>
          <m:e>
            <m:r>
              <w:rPr>
                <w:rFonts w:ascii="Cambria Math" w:hAnsi="Cambria Math" w:eastAsia="宋体"/>
                <w:lang w:eastAsia="zh-CN"/>
                <w14:ligatures w14:val="standard"/>
              </w:rPr>
              <m:t>h</m:t>
            </m:r>
            <m:ctrlPr>
              <w:rPr>
                <w:rFonts w:ascii="Cambria Math" w:hAnsi="Cambria Math" w:eastAsia="宋体"/>
                <w:i/>
                <w:lang w:eastAsia="zh-CN"/>
                <w14:ligatures w14:val="standard"/>
              </w:rPr>
            </m:ctrlPr>
          </m:e>
          <m:sub>
            <m:r>
              <w:rPr>
                <w:rFonts w:ascii="Cambria Math" w:hAnsi="Cambria Math" w:eastAsia="宋体"/>
                <w:lang w:eastAsia="zh-CN"/>
                <w14:ligatures w14:val="standard"/>
              </w:rPr>
              <m:t>1</m:t>
            </m:r>
            <m:ctrlPr>
              <w:rPr>
                <w:rFonts w:ascii="Cambria Math" w:hAnsi="Cambria Math" w:eastAsia="宋体"/>
                <w:i/>
                <w:lang w:eastAsia="zh-CN"/>
                <w14:ligatures w14:val="standard"/>
              </w:rPr>
            </m:ctrlPr>
          </m:sub>
          <m:sup>
            <m:r>
              <w:rPr>
                <w:rFonts w:ascii="Cambria Math" w:hAnsi="Cambria Math" w:eastAsia="宋体"/>
                <w:lang w:eastAsia="zh-CN"/>
                <w14:ligatures w14:val="standard"/>
              </w:rPr>
              <m:t>-</m:t>
            </m:r>
            <m:ctrlPr>
              <w:rPr>
                <w:rFonts w:ascii="Cambria Math" w:hAnsi="Cambria Math" w:eastAsia="宋体"/>
                <w:i/>
                <w:lang w:eastAsia="zh-CN"/>
                <w14:ligatures w14:val="standard"/>
              </w:rPr>
            </m:ctrlPr>
          </m:sup>
        </m:sSubSup>
      </m:oMath>
      <w:r>
        <w:rPr>
          <w:rFonts w:hint="eastAsia" w:eastAsia="宋体"/>
          <w:lang w:eastAsia="zh-CN"/>
          <w14:ligatures w14:val="standard"/>
        </w:rPr>
        <w:t xml:space="preserve"> </w:t>
      </w:r>
      <w:r>
        <w:rPr>
          <w:rFonts w:eastAsia="宋体"/>
          <w:lang w:eastAsia="zh-CN"/>
          <w14:ligatures w14:val="standard"/>
        </w:rPr>
        <w:t xml:space="preserve">into </w:t>
      </w:r>
      <m:oMath>
        <m:sSubSup>
          <m:sSubSupPr>
            <m:ctrlPr>
              <w:rPr>
                <w:rFonts w:ascii="Cambria Math" w:hAnsi="Cambria Math"/>
                <w:lang w:eastAsia="it-IT"/>
                <w14:ligatures w14:val="standard"/>
              </w:rPr>
            </m:ctrlPr>
          </m:sSubSupPr>
          <m:e>
            <m:r>
              <m:rPr>
                <m:sty m:val="p"/>
              </m:rPr>
              <w:rPr>
                <w:rFonts w:ascii="Cambria Math" w:hAnsi="Cambria Math"/>
                <w:lang w:eastAsia="it-IT"/>
                <w14:ligatures w14:val="standard"/>
              </w:rPr>
              <m:t>h</m:t>
            </m:r>
            <m:ctrlPr>
              <w:rPr>
                <w:rFonts w:ascii="Cambria Math" w:hAnsi="Cambria Math"/>
                <w:lang w:eastAsia="it-IT"/>
                <w14:ligatures w14:val="standard"/>
              </w:rPr>
            </m:ctrlPr>
          </m:e>
          <m:sub>
            <m:r>
              <m:rPr>
                <m:sty m:val="p"/>
              </m:rPr>
              <w:rPr>
                <w:rFonts w:ascii="Cambria Math" w:hAnsi="Cambria Math"/>
                <w:lang w:eastAsia="it-IT"/>
                <w14:ligatures w14:val="standard"/>
              </w:rPr>
              <m:t>1</m:t>
            </m:r>
            <m:ctrlPr>
              <w:rPr>
                <w:rFonts w:ascii="Cambria Math" w:hAnsi="Cambria Math"/>
                <w:lang w:eastAsia="it-IT"/>
                <w14:ligatures w14:val="standard"/>
              </w:rPr>
            </m:ctrlPr>
          </m:sub>
          <m:sup>
            <m:r>
              <m:rPr>
                <m:sty m:val="p"/>
              </m:rPr>
              <w:rPr>
                <w:rFonts w:ascii="Cambria Math" w:hAnsi="Cambria Math"/>
                <w:lang w:eastAsia="it-IT"/>
                <w14:ligatures w14:val="standard"/>
              </w:rPr>
              <m:t>-</m:t>
            </m:r>
            <m:ctrlPr>
              <w:rPr>
                <w:rFonts w:ascii="Cambria Math" w:hAnsi="Cambria Math"/>
                <w:lang w:eastAsia="it-IT"/>
                <w14:ligatures w14:val="standard"/>
              </w:rPr>
            </m:ctrlPr>
          </m:sup>
        </m:sSubSup>
        <m:r>
          <m:rPr>
            <m:sty m:val="p"/>
          </m:rPr>
          <w:rPr>
            <w:rFonts w:hint="eastAsia" w:ascii="Cambria Math" w:hAnsi="Cambria Math"/>
            <w:lang w:eastAsia="it-IT"/>
            <w14:ligatures w14:val="standard"/>
          </w:rPr>
          <m:t>∩</m:t>
        </m:r>
        <m:sSubSup>
          <m:sSubSupPr>
            <m:ctrlPr>
              <w:rPr>
                <w:rFonts w:ascii="Cambria Math" w:hAnsi="Cambria Math"/>
                <w:lang w:eastAsia="it-IT"/>
                <w14:ligatures w14:val="standard"/>
              </w:rPr>
            </m:ctrlPr>
          </m:sSubSupPr>
          <m:e>
            <m:r>
              <m:rPr>
                <m:sty m:val="p"/>
              </m:rPr>
              <w:rPr>
                <w:rFonts w:ascii="Cambria Math" w:hAnsi="Cambria Math"/>
                <w:lang w:eastAsia="it-IT"/>
                <w14:ligatures w14:val="standard"/>
              </w:rPr>
              <m:t>h</m:t>
            </m:r>
            <m:ctrlPr>
              <w:rPr>
                <w:rFonts w:ascii="Cambria Math" w:hAnsi="Cambria Math"/>
                <w:lang w:eastAsia="it-IT"/>
                <w14:ligatures w14:val="standard"/>
              </w:rPr>
            </m:ctrlPr>
          </m:e>
          <m:sub>
            <m:r>
              <m:rPr>
                <m:sty m:val="p"/>
              </m:rPr>
              <w:rPr>
                <w:rFonts w:ascii="Cambria Math" w:hAnsi="Cambria Math"/>
                <w:lang w:eastAsia="it-IT"/>
                <w14:ligatures w14:val="standard"/>
              </w:rPr>
              <m:t>2</m:t>
            </m:r>
            <m:ctrlPr>
              <w:rPr>
                <w:rFonts w:ascii="Cambria Math" w:hAnsi="Cambria Math"/>
                <w:lang w:eastAsia="it-IT"/>
                <w14:ligatures w14:val="standard"/>
              </w:rPr>
            </m:ctrlPr>
          </m:sub>
          <m:sup>
            <m:r>
              <m:rPr>
                <m:sty m:val="p"/>
              </m:rPr>
              <w:rPr>
                <w:rFonts w:ascii="Cambria Math" w:hAnsi="Cambria Math"/>
                <w:lang w:eastAsia="it-IT"/>
                <w14:ligatures w14:val="standard"/>
              </w:rPr>
              <m:t>+</m:t>
            </m:r>
            <m:ctrlPr>
              <w:rPr>
                <w:rFonts w:ascii="Cambria Math" w:hAnsi="Cambria Math"/>
                <w:lang w:eastAsia="it-IT"/>
                <w14:ligatures w14:val="standard"/>
              </w:rPr>
            </m:ctrlPr>
          </m:sup>
        </m:sSubSup>
      </m:oMath>
      <w:r>
        <w:rPr>
          <w:rFonts w:hint="eastAsia" w:eastAsia="宋体"/>
          <w:lang w:eastAsia="zh-CN"/>
          <w14:ligatures w14:val="standard"/>
        </w:rPr>
        <w:t xml:space="preserve"> </w:t>
      </w:r>
      <w:r>
        <w:rPr>
          <w:rFonts w:eastAsia="宋体"/>
          <w:lang w:eastAsia="zh-CN"/>
          <w14:ligatures w14:val="standard"/>
        </w:rPr>
        <w:t xml:space="preserve">and </w:t>
      </w:r>
      <m:oMath>
        <m:sSubSup>
          <m:sSubSupPr>
            <m:ctrlPr>
              <w:rPr>
                <w:rFonts w:ascii="Cambria Math" w:hAnsi="Cambria Math"/>
                <w:lang w:eastAsia="it-IT"/>
                <w14:ligatures w14:val="standard"/>
              </w:rPr>
            </m:ctrlPr>
          </m:sSubSupPr>
          <m:e>
            <m:r>
              <m:rPr>
                <m:sty m:val="p"/>
              </m:rPr>
              <w:rPr>
                <w:rFonts w:ascii="Cambria Math" w:hAnsi="Cambria Math"/>
                <w:lang w:eastAsia="it-IT"/>
                <w14:ligatures w14:val="standard"/>
              </w:rPr>
              <m:t>h</m:t>
            </m:r>
            <m:ctrlPr>
              <w:rPr>
                <w:rFonts w:ascii="Cambria Math" w:hAnsi="Cambria Math"/>
                <w:lang w:eastAsia="it-IT"/>
                <w14:ligatures w14:val="standard"/>
              </w:rPr>
            </m:ctrlPr>
          </m:e>
          <m:sub>
            <m:r>
              <m:rPr>
                <m:sty m:val="p"/>
              </m:rPr>
              <w:rPr>
                <w:rFonts w:ascii="Cambria Math" w:hAnsi="Cambria Math"/>
                <w:lang w:eastAsia="it-IT"/>
                <w14:ligatures w14:val="standard"/>
              </w:rPr>
              <m:t>1</m:t>
            </m:r>
            <m:ctrlPr>
              <w:rPr>
                <w:rFonts w:ascii="Cambria Math" w:hAnsi="Cambria Math"/>
                <w:lang w:eastAsia="it-IT"/>
                <w14:ligatures w14:val="standard"/>
              </w:rPr>
            </m:ctrlPr>
          </m:sub>
          <m:sup>
            <m:r>
              <m:rPr>
                <m:sty m:val="p"/>
              </m:rPr>
              <w:rPr>
                <w:rFonts w:ascii="Cambria Math" w:hAnsi="Cambria Math"/>
                <w:lang w:eastAsia="it-IT"/>
                <w14:ligatures w14:val="standard"/>
              </w:rPr>
              <m:t>-</m:t>
            </m:r>
            <m:ctrlPr>
              <w:rPr>
                <w:rFonts w:ascii="Cambria Math" w:hAnsi="Cambria Math"/>
                <w:lang w:eastAsia="it-IT"/>
                <w14:ligatures w14:val="standard"/>
              </w:rPr>
            </m:ctrlPr>
          </m:sup>
        </m:sSubSup>
        <m:r>
          <m:rPr>
            <m:sty m:val="p"/>
          </m:rPr>
          <w:rPr>
            <w:rFonts w:hint="eastAsia" w:ascii="Cambria Math" w:hAnsi="Cambria Math"/>
            <w:lang w:eastAsia="it-IT"/>
            <w14:ligatures w14:val="standard"/>
          </w:rPr>
          <m:t>∩</m:t>
        </m:r>
        <m:sSubSup>
          <m:sSubSupPr>
            <m:ctrlPr>
              <w:rPr>
                <w:rFonts w:ascii="Cambria Math" w:hAnsi="Cambria Math"/>
                <w:lang w:eastAsia="it-IT"/>
                <w14:ligatures w14:val="standard"/>
              </w:rPr>
            </m:ctrlPr>
          </m:sSubSupPr>
          <m:e>
            <m:r>
              <m:rPr>
                <m:sty m:val="p"/>
              </m:rPr>
              <w:rPr>
                <w:rFonts w:ascii="Cambria Math" w:hAnsi="Cambria Math"/>
                <w:lang w:eastAsia="it-IT"/>
                <w14:ligatures w14:val="standard"/>
              </w:rPr>
              <m:t>h</m:t>
            </m:r>
            <m:ctrlPr>
              <w:rPr>
                <w:rFonts w:ascii="Cambria Math" w:hAnsi="Cambria Math"/>
                <w:lang w:eastAsia="it-IT"/>
                <w14:ligatures w14:val="standard"/>
              </w:rPr>
            </m:ctrlPr>
          </m:e>
          <m:sub>
            <m:r>
              <m:rPr>
                <m:sty m:val="p"/>
              </m:rPr>
              <w:rPr>
                <w:rFonts w:ascii="Cambria Math" w:hAnsi="Cambria Math"/>
                <w:lang w:eastAsia="it-IT"/>
                <w14:ligatures w14:val="standard"/>
              </w:rPr>
              <m:t>2</m:t>
            </m:r>
            <m:ctrlPr>
              <w:rPr>
                <w:rFonts w:ascii="Cambria Math" w:hAnsi="Cambria Math"/>
                <w:lang w:eastAsia="it-IT"/>
                <w14:ligatures w14:val="standard"/>
              </w:rPr>
            </m:ctrlPr>
          </m:sub>
          <m:sup>
            <m:r>
              <m:rPr>
                <m:sty m:val="p"/>
              </m:rPr>
              <w:rPr>
                <w:rFonts w:ascii="Cambria Math" w:hAnsi="Cambria Math"/>
                <w:lang w:eastAsia="it-IT"/>
                <w14:ligatures w14:val="standard"/>
              </w:rPr>
              <m:t>-</m:t>
            </m:r>
            <m:ctrlPr>
              <w:rPr>
                <w:rFonts w:ascii="Cambria Math" w:hAnsi="Cambria Math"/>
                <w:lang w:eastAsia="it-IT"/>
                <w14:ligatures w14:val="standard"/>
              </w:rPr>
            </m:ctrlPr>
          </m:sup>
        </m:sSubSup>
      </m:oMath>
      <w:r>
        <w:rPr>
          <w:rFonts w:hint="eastAsia" w:eastAsia="宋体"/>
          <w:lang w:eastAsia="zh-CN"/>
          <w14:ligatures w14:val="standard"/>
        </w:rPr>
        <w:t>.</w:t>
      </w:r>
      <w:r>
        <w:rPr>
          <w:rFonts w:eastAsia="宋体"/>
          <w:lang w:eastAsia="zh-CN"/>
          <w14:ligatures w14:val="standard"/>
        </w:rPr>
        <w:t xml:space="preserve"> </w:t>
      </w:r>
    </w:p>
    <w:p>
      <w:pPr>
        <w:pStyle w:val="189"/>
        <w:rPr>
          <w:lang w:eastAsia="it-IT"/>
          <w14:ligatures w14:val="standard"/>
        </w:rPr>
      </w:pPr>
      <w:r>
        <w:rPr>
          <w:lang w:eastAsia="it-IT"/>
          <w14:ligatures w14:val="standard"/>
        </w:rPr>
        <w:t>Region</w:t>
      </w:r>
      <w:r>
        <w:rPr>
          <w:rFonts w:hint="eastAsia" w:eastAsia="宋体"/>
          <w:lang w:eastAsia="zh-CN"/>
          <w14:ligatures w14:val="standard"/>
        </w:rPr>
        <w:t xml:space="preserve"> </w:t>
      </w:r>
      <m:oMath>
        <m:sSubSup>
          <m:sSubSupPr>
            <m:ctrlPr>
              <w:rPr>
                <w:rFonts w:ascii="Cambria Math" w:hAnsi="Cambria Math"/>
                <w:lang w:eastAsia="it-IT"/>
                <w14:ligatures w14:val="standard"/>
              </w:rPr>
            </m:ctrlPr>
          </m:sSubSupPr>
          <m:e>
            <m:r>
              <m:rPr>
                <m:sty m:val="p"/>
              </m:rPr>
              <w:rPr>
                <w:rFonts w:ascii="Cambria Math" w:hAnsi="Cambria Math"/>
                <w:lang w:eastAsia="it-IT"/>
                <w14:ligatures w14:val="standard"/>
              </w:rPr>
              <m:t>h</m:t>
            </m:r>
            <m:ctrlPr>
              <w:rPr>
                <w:rFonts w:ascii="Cambria Math" w:hAnsi="Cambria Math"/>
                <w:lang w:eastAsia="it-IT"/>
                <w14:ligatures w14:val="standard"/>
              </w:rPr>
            </m:ctrlPr>
          </m:e>
          <m:sub>
            <m:r>
              <m:rPr>
                <m:sty m:val="p"/>
              </m:rPr>
              <w:rPr>
                <w:rFonts w:ascii="Cambria Math" w:hAnsi="Cambria Math"/>
                <w:lang w:eastAsia="it-IT"/>
                <w14:ligatures w14:val="standard"/>
              </w:rPr>
              <m:t>1</m:t>
            </m:r>
            <m:ctrlPr>
              <w:rPr>
                <w:rFonts w:ascii="Cambria Math" w:hAnsi="Cambria Math"/>
                <w:lang w:eastAsia="it-IT"/>
                <w14:ligatures w14:val="standard"/>
              </w:rPr>
            </m:ctrlPr>
          </m:sub>
          <m:sup>
            <m:r>
              <m:rPr>
                <m:sty m:val="p"/>
              </m:rPr>
              <w:rPr>
                <w:rFonts w:ascii="Cambria Math" w:hAnsi="Cambria Math"/>
                <w:lang w:eastAsia="it-IT"/>
                <w14:ligatures w14:val="standard"/>
              </w:rPr>
              <m:t>+</m:t>
            </m:r>
            <m:ctrlPr>
              <w:rPr>
                <w:rFonts w:ascii="Cambria Math" w:hAnsi="Cambria Math"/>
                <w:lang w:eastAsia="it-IT"/>
                <w14:ligatures w14:val="standard"/>
              </w:rPr>
            </m:ctrlPr>
          </m:sup>
        </m:sSubSup>
        <m:r>
          <m:rPr>
            <m:sty m:val="p"/>
          </m:rPr>
          <w:rPr>
            <w:rFonts w:hint="eastAsia" w:ascii="Cambria Math" w:hAnsi="Cambria Math"/>
            <w:lang w:eastAsia="it-IT"/>
            <w14:ligatures w14:val="standard"/>
          </w:rPr>
          <m:t>∩</m:t>
        </m:r>
        <m:sSubSup>
          <m:sSubSupPr>
            <m:ctrlPr>
              <w:rPr>
                <w:rFonts w:ascii="Cambria Math" w:hAnsi="Cambria Math"/>
                <w:lang w:eastAsia="it-IT"/>
                <w14:ligatures w14:val="standard"/>
              </w:rPr>
            </m:ctrlPr>
          </m:sSubSupPr>
          <m:e>
            <m:r>
              <m:rPr>
                <m:sty m:val="p"/>
              </m:rPr>
              <w:rPr>
                <w:rFonts w:ascii="Cambria Math" w:hAnsi="Cambria Math"/>
                <w:lang w:eastAsia="it-IT"/>
                <w14:ligatures w14:val="standard"/>
              </w:rPr>
              <m:t>h</m:t>
            </m:r>
            <m:ctrlPr>
              <w:rPr>
                <w:rFonts w:ascii="Cambria Math" w:hAnsi="Cambria Math"/>
                <w:lang w:eastAsia="it-IT"/>
                <w14:ligatures w14:val="standard"/>
              </w:rPr>
            </m:ctrlPr>
          </m:e>
          <m:sub>
            <m:r>
              <m:rPr>
                <m:sty m:val="p"/>
              </m:rPr>
              <w:rPr>
                <w:rFonts w:ascii="Cambria Math" w:hAnsi="Cambria Math"/>
                <w:lang w:eastAsia="it-IT"/>
                <w14:ligatures w14:val="standard"/>
              </w:rPr>
              <m:t>2</m:t>
            </m:r>
            <m:ctrlPr>
              <w:rPr>
                <w:rFonts w:ascii="Cambria Math" w:hAnsi="Cambria Math"/>
                <w:lang w:eastAsia="it-IT"/>
                <w14:ligatures w14:val="standard"/>
              </w:rPr>
            </m:ctrlPr>
          </m:sub>
          <m:sup>
            <m:r>
              <m:rPr>
                <m:sty m:val="p"/>
              </m:rPr>
              <w:rPr>
                <w:rFonts w:ascii="Cambria Math" w:hAnsi="Cambria Math"/>
                <w:lang w:eastAsia="it-IT"/>
                <w14:ligatures w14:val="standard"/>
              </w:rPr>
              <m:t>+</m:t>
            </m:r>
            <m:ctrlPr>
              <w:rPr>
                <w:rFonts w:ascii="Cambria Math" w:hAnsi="Cambria Math"/>
                <w:lang w:eastAsia="it-IT"/>
                <w14:ligatures w14:val="standard"/>
              </w:rPr>
            </m:ctrlPr>
          </m:sup>
        </m:sSubSup>
      </m:oMath>
      <w:r>
        <w:rPr>
          <w:lang w:eastAsia="it-IT"/>
          <w14:ligatures w14:val="standard"/>
        </w:rPr>
        <w:t xml:space="preserve">  covers </w:t>
      </w:r>
      <m:oMath>
        <m:sSub>
          <m:sSubPr>
            <m:ctrlPr>
              <w:rPr>
                <w:rFonts w:ascii="Cambria Math" w:hAnsi="Cambria Math"/>
                <w:i/>
                <w:lang w:eastAsia="it-IT"/>
                <w14:ligatures w14:val="standard"/>
              </w:rPr>
            </m:ctrlPr>
          </m:sSubPr>
          <m:e>
            <m:r>
              <w:rPr>
                <w:rFonts w:ascii="Cambria Math" w:hAnsi="Cambria Math"/>
                <w:lang w:eastAsia="it-IT"/>
                <w14:ligatures w14:val="standard"/>
              </w:rPr>
              <m:t>w</m:t>
            </m:r>
            <m:ctrlPr>
              <w:rPr>
                <w:rFonts w:ascii="Cambria Math" w:hAnsi="Cambria Math"/>
                <w:i/>
                <w:lang w:eastAsia="it-IT"/>
                <w14:ligatures w14:val="standard"/>
              </w:rPr>
            </m:ctrlPr>
          </m:e>
          <m:sub>
            <m:r>
              <w:rPr>
                <w:rFonts w:ascii="Cambria Math" w:hAnsi="Cambria Math"/>
                <w:lang w:eastAsia="it-IT"/>
                <w14:ligatures w14:val="standard"/>
              </w:rPr>
              <m:t>1</m:t>
            </m:r>
            <m:ctrlPr>
              <w:rPr>
                <w:rFonts w:ascii="Cambria Math" w:hAnsi="Cambria Math"/>
                <w:i/>
                <w:lang w:eastAsia="it-IT"/>
                <w14:ligatures w14:val="standard"/>
              </w:rPr>
            </m:ctrlPr>
          </m:sub>
        </m:sSub>
      </m:oMath>
      <w:r>
        <w:rPr>
          <w:lang w:eastAsia="it-IT"/>
          <w14:ligatures w14:val="standard"/>
        </w:rPr>
        <w:t xml:space="preserve">, </w:t>
      </w:r>
      <m:oMath>
        <m:sSub>
          <m:sSubPr>
            <m:ctrlPr>
              <w:rPr>
                <w:rFonts w:ascii="Cambria Math" w:hAnsi="Cambria Math"/>
                <w:i/>
                <w:lang w:eastAsia="it-IT"/>
                <w14:ligatures w14:val="standard"/>
              </w:rPr>
            </m:ctrlPr>
          </m:sSubPr>
          <m:e>
            <m:r>
              <w:rPr>
                <w:rFonts w:ascii="Cambria Math" w:hAnsi="Cambria Math"/>
                <w:lang w:eastAsia="it-IT"/>
                <w14:ligatures w14:val="standard"/>
              </w:rPr>
              <m:t>w</m:t>
            </m:r>
            <m:ctrlPr>
              <w:rPr>
                <w:rFonts w:ascii="Cambria Math" w:hAnsi="Cambria Math"/>
                <w:i/>
                <w:lang w:eastAsia="it-IT"/>
                <w14:ligatures w14:val="standard"/>
              </w:rPr>
            </m:ctrlPr>
          </m:e>
          <m:sub>
            <m:r>
              <w:rPr>
                <w:rFonts w:ascii="Cambria Math" w:hAnsi="Cambria Math"/>
                <w:lang w:eastAsia="it-IT"/>
                <w14:ligatures w14:val="standard"/>
              </w:rPr>
              <m:t>2</m:t>
            </m:r>
            <m:ctrlPr>
              <w:rPr>
                <w:rFonts w:ascii="Cambria Math" w:hAnsi="Cambria Math"/>
                <w:i/>
                <w:lang w:eastAsia="it-IT"/>
                <w14:ligatures w14:val="standard"/>
              </w:rPr>
            </m:ctrlPr>
          </m:sub>
        </m:sSub>
      </m:oMath>
      <w:r>
        <w:rPr>
          <w:lang w:eastAsia="it-IT"/>
          <w14:ligatures w14:val="standard"/>
        </w:rPr>
        <w:t>; Region</w:t>
      </w:r>
      <w:r>
        <w:rPr>
          <w:rFonts w:hint="eastAsia" w:eastAsia="宋体"/>
          <w:lang w:eastAsia="zh-CN"/>
          <w14:ligatures w14:val="standard"/>
        </w:rPr>
        <w:t xml:space="preserve"> </w:t>
      </w:r>
      <m:oMath>
        <m:sSubSup>
          <m:sSubSupPr>
            <m:ctrlPr>
              <w:rPr>
                <w:rFonts w:ascii="Cambria Math" w:hAnsi="Cambria Math"/>
                <w:lang w:eastAsia="it-IT"/>
                <w14:ligatures w14:val="standard"/>
              </w:rPr>
            </m:ctrlPr>
          </m:sSubSupPr>
          <m:e>
            <m:r>
              <m:rPr>
                <m:sty m:val="p"/>
              </m:rPr>
              <w:rPr>
                <w:rFonts w:ascii="Cambria Math" w:hAnsi="Cambria Math"/>
                <w:lang w:eastAsia="it-IT"/>
                <w14:ligatures w14:val="standard"/>
              </w:rPr>
              <m:t>h</m:t>
            </m:r>
            <m:ctrlPr>
              <w:rPr>
                <w:rFonts w:ascii="Cambria Math" w:hAnsi="Cambria Math"/>
                <w:lang w:eastAsia="it-IT"/>
                <w14:ligatures w14:val="standard"/>
              </w:rPr>
            </m:ctrlPr>
          </m:e>
          <m:sub>
            <m:r>
              <m:rPr>
                <m:sty m:val="p"/>
              </m:rPr>
              <w:rPr>
                <w:rFonts w:ascii="Cambria Math" w:hAnsi="Cambria Math"/>
                <w:lang w:eastAsia="it-IT"/>
                <w14:ligatures w14:val="standard"/>
              </w:rPr>
              <m:t>1</m:t>
            </m:r>
            <m:ctrlPr>
              <w:rPr>
                <w:rFonts w:ascii="Cambria Math" w:hAnsi="Cambria Math"/>
                <w:lang w:eastAsia="it-IT"/>
                <w14:ligatures w14:val="standard"/>
              </w:rPr>
            </m:ctrlPr>
          </m:sub>
          <m:sup>
            <m:r>
              <m:rPr>
                <m:sty m:val="p"/>
              </m:rPr>
              <w:rPr>
                <w:rFonts w:ascii="Cambria Math" w:hAnsi="Cambria Math"/>
                <w:lang w:eastAsia="it-IT"/>
                <w14:ligatures w14:val="standard"/>
              </w:rPr>
              <m:t>+</m:t>
            </m:r>
            <m:ctrlPr>
              <w:rPr>
                <w:rFonts w:ascii="Cambria Math" w:hAnsi="Cambria Math"/>
                <w:lang w:eastAsia="it-IT"/>
                <w14:ligatures w14:val="standard"/>
              </w:rPr>
            </m:ctrlPr>
          </m:sup>
        </m:sSubSup>
        <m:r>
          <m:rPr>
            <m:sty m:val="p"/>
          </m:rPr>
          <w:rPr>
            <w:rFonts w:hint="eastAsia" w:ascii="Cambria Math" w:hAnsi="Cambria Math"/>
            <w:lang w:eastAsia="it-IT"/>
            <w14:ligatures w14:val="standard"/>
          </w:rPr>
          <m:t>∩</m:t>
        </m:r>
        <m:sSubSup>
          <m:sSubSupPr>
            <m:ctrlPr>
              <w:rPr>
                <w:rFonts w:ascii="Cambria Math" w:hAnsi="Cambria Math"/>
                <w:lang w:eastAsia="it-IT"/>
                <w14:ligatures w14:val="standard"/>
              </w:rPr>
            </m:ctrlPr>
          </m:sSubSupPr>
          <m:e>
            <m:r>
              <m:rPr>
                <m:sty m:val="p"/>
              </m:rPr>
              <w:rPr>
                <w:rFonts w:ascii="Cambria Math" w:hAnsi="Cambria Math"/>
                <w:lang w:eastAsia="it-IT"/>
                <w14:ligatures w14:val="standard"/>
              </w:rPr>
              <m:t>h</m:t>
            </m:r>
            <m:ctrlPr>
              <w:rPr>
                <w:rFonts w:ascii="Cambria Math" w:hAnsi="Cambria Math"/>
                <w:lang w:eastAsia="it-IT"/>
                <w14:ligatures w14:val="standard"/>
              </w:rPr>
            </m:ctrlPr>
          </m:e>
          <m:sub>
            <m:r>
              <m:rPr>
                <m:sty m:val="p"/>
              </m:rPr>
              <w:rPr>
                <w:rFonts w:ascii="Cambria Math" w:hAnsi="Cambria Math"/>
                <w:lang w:eastAsia="it-IT"/>
                <w14:ligatures w14:val="standard"/>
              </w:rPr>
              <m:t>2</m:t>
            </m:r>
            <m:ctrlPr>
              <w:rPr>
                <w:rFonts w:ascii="Cambria Math" w:hAnsi="Cambria Math"/>
                <w:lang w:eastAsia="it-IT"/>
                <w14:ligatures w14:val="standard"/>
              </w:rPr>
            </m:ctrlPr>
          </m:sub>
          <m:sup>
            <m:r>
              <m:rPr>
                <m:sty m:val="p"/>
              </m:rPr>
              <w:rPr>
                <w:rFonts w:ascii="Cambria Math" w:hAnsi="Cambria Math"/>
                <w:lang w:eastAsia="it-IT"/>
                <w14:ligatures w14:val="standard"/>
              </w:rPr>
              <m:t>-</m:t>
            </m:r>
            <m:ctrlPr>
              <w:rPr>
                <w:rFonts w:ascii="Cambria Math" w:hAnsi="Cambria Math"/>
                <w:lang w:eastAsia="it-IT"/>
                <w14:ligatures w14:val="standard"/>
              </w:rPr>
            </m:ctrlPr>
          </m:sup>
        </m:sSubSup>
      </m:oMath>
      <w:r>
        <w:rPr>
          <w:lang w:eastAsia="it-IT"/>
          <w14:ligatures w14:val="standard"/>
        </w:rPr>
        <w:t xml:space="preserve">  could only cover </w:t>
      </w:r>
      <m:oMath>
        <m:sSub>
          <m:sSubPr>
            <m:ctrlPr>
              <w:rPr>
                <w:rFonts w:ascii="Cambria Math" w:hAnsi="Cambria Math"/>
                <w:i/>
                <w:lang w:eastAsia="it-IT"/>
                <w14:ligatures w14:val="standard"/>
              </w:rPr>
            </m:ctrlPr>
          </m:sSubPr>
          <m:e>
            <m:r>
              <w:rPr>
                <w:rFonts w:ascii="Cambria Math" w:hAnsi="Cambria Math"/>
                <w:lang w:eastAsia="it-IT"/>
                <w14:ligatures w14:val="standard"/>
              </w:rPr>
              <m:t>w</m:t>
            </m:r>
            <m:ctrlPr>
              <w:rPr>
                <w:rFonts w:ascii="Cambria Math" w:hAnsi="Cambria Math"/>
                <w:i/>
                <w:lang w:eastAsia="it-IT"/>
                <w14:ligatures w14:val="standard"/>
              </w:rPr>
            </m:ctrlPr>
          </m:e>
          <m:sub>
            <m:r>
              <w:rPr>
                <w:rFonts w:ascii="Cambria Math" w:hAnsi="Cambria Math"/>
                <w:lang w:eastAsia="it-IT"/>
                <w14:ligatures w14:val="standard"/>
              </w:rPr>
              <m:t>1</m:t>
            </m:r>
            <m:ctrlPr>
              <w:rPr>
                <w:rFonts w:ascii="Cambria Math" w:hAnsi="Cambria Math"/>
                <w:i/>
                <w:lang w:eastAsia="it-IT"/>
                <w14:ligatures w14:val="standard"/>
              </w:rPr>
            </m:ctrlPr>
          </m:sub>
        </m:sSub>
      </m:oMath>
      <w:r>
        <w:rPr>
          <w:lang w:eastAsia="it-IT"/>
          <w14:ligatures w14:val="standard"/>
        </w:rPr>
        <w:t xml:space="preserve">; Region </w:t>
      </w:r>
      <m:oMath>
        <m:sSubSup>
          <m:sSubSupPr>
            <m:ctrlPr>
              <w:rPr>
                <w:rFonts w:ascii="Cambria Math" w:hAnsi="Cambria Math"/>
                <w:lang w:eastAsia="it-IT"/>
                <w14:ligatures w14:val="standard"/>
              </w:rPr>
            </m:ctrlPr>
          </m:sSubSupPr>
          <m:e>
            <m:r>
              <m:rPr>
                <m:sty m:val="p"/>
              </m:rPr>
              <w:rPr>
                <w:rFonts w:ascii="Cambria Math" w:hAnsi="Cambria Math"/>
                <w:lang w:eastAsia="it-IT"/>
                <w14:ligatures w14:val="standard"/>
              </w:rPr>
              <m:t>h</m:t>
            </m:r>
            <m:ctrlPr>
              <w:rPr>
                <w:rFonts w:ascii="Cambria Math" w:hAnsi="Cambria Math"/>
                <w:lang w:eastAsia="it-IT"/>
                <w14:ligatures w14:val="standard"/>
              </w:rPr>
            </m:ctrlPr>
          </m:e>
          <m:sub>
            <m:r>
              <m:rPr>
                <m:sty m:val="p"/>
              </m:rPr>
              <w:rPr>
                <w:rFonts w:ascii="Cambria Math" w:hAnsi="Cambria Math"/>
                <w:lang w:eastAsia="it-IT"/>
                <w14:ligatures w14:val="standard"/>
              </w:rPr>
              <m:t>1</m:t>
            </m:r>
            <m:ctrlPr>
              <w:rPr>
                <w:rFonts w:ascii="Cambria Math" w:hAnsi="Cambria Math"/>
                <w:lang w:eastAsia="it-IT"/>
                <w14:ligatures w14:val="standard"/>
              </w:rPr>
            </m:ctrlPr>
          </m:sub>
          <m:sup>
            <m:r>
              <m:rPr>
                <m:sty m:val="p"/>
              </m:rPr>
              <w:rPr>
                <w:rFonts w:ascii="Cambria Math" w:hAnsi="Cambria Math"/>
                <w:lang w:eastAsia="it-IT"/>
                <w14:ligatures w14:val="standard"/>
              </w:rPr>
              <m:t>-</m:t>
            </m:r>
            <m:ctrlPr>
              <w:rPr>
                <w:rFonts w:ascii="Cambria Math" w:hAnsi="Cambria Math"/>
                <w:lang w:eastAsia="it-IT"/>
                <w14:ligatures w14:val="standard"/>
              </w:rPr>
            </m:ctrlPr>
          </m:sup>
        </m:sSubSup>
        <m:r>
          <m:rPr>
            <m:sty m:val="p"/>
          </m:rPr>
          <w:rPr>
            <w:rFonts w:hint="eastAsia" w:ascii="Cambria Math" w:hAnsi="Cambria Math"/>
            <w:lang w:eastAsia="it-IT"/>
            <w14:ligatures w14:val="standard"/>
          </w:rPr>
          <m:t>∩</m:t>
        </m:r>
        <m:sSubSup>
          <m:sSubSupPr>
            <m:ctrlPr>
              <w:rPr>
                <w:rFonts w:ascii="Cambria Math" w:hAnsi="Cambria Math"/>
                <w:lang w:eastAsia="it-IT"/>
                <w14:ligatures w14:val="standard"/>
              </w:rPr>
            </m:ctrlPr>
          </m:sSubSupPr>
          <m:e>
            <m:r>
              <m:rPr>
                <m:sty m:val="p"/>
              </m:rPr>
              <w:rPr>
                <w:rFonts w:ascii="Cambria Math" w:hAnsi="Cambria Math"/>
                <w:lang w:eastAsia="it-IT"/>
                <w14:ligatures w14:val="standard"/>
              </w:rPr>
              <m:t>h</m:t>
            </m:r>
            <m:ctrlPr>
              <w:rPr>
                <w:rFonts w:ascii="Cambria Math" w:hAnsi="Cambria Math"/>
                <w:lang w:eastAsia="it-IT"/>
                <w14:ligatures w14:val="standard"/>
              </w:rPr>
            </m:ctrlPr>
          </m:e>
          <m:sub>
            <m:r>
              <m:rPr>
                <m:sty m:val="p"/>
              </m:rPr>
              <w:rPr>
                <w:rFonts w:ascii="Cambria Math" w:hAnsi="Cambria Math"/>
                <w:lang w:eastAsia="it-IT"/>
                <w14:ligatures w14:val="standard"/>
              </w:rPr>
              <m:t>2</m:t>
            </m:r>
            <m:ctrlPr>
              <w:rPr>
                <w:rFonts w:ascii="Cambria Math" w:hAnsi="Cambria Math"/>
                <w:lang w:eastAsia="it-IT"/>
                <w14:ligatures w14:val="standard"/>
              </w:rPr>
            </m:ctrlPr>
          </m:sub>
          <m:sup>
            <m:r>
              <m:rPr>
                <m:sty m:val="p"/>
              </m:rPr>
              <w:rPr>
                <w:rFonts w:ascii="Cambria Math" w:hAnsi="Cambria Math"/>
                <w:lang w:eastAsia="it-IT"/>
                <w14:ligatures w14:val="standard"/>
              </w:rPr>
              <m:t>+</m:t>
            </m:r>
            <m:ctrlPr>
              <w:rPr>
                <w:rFonts w:ascii="Cambria Math" w:hAnsi="Cambria Math"/>
                <w:lang w:eastAsia="it-IT"/>
                <w14:ligatures w14:val="standard"/>
              </w:rPr>
            </m:ctrlPr>
          </m:sup>
        </m:sSubSup>
      </m:oMath>
      <w:r>
        <w:rPr>
          <w:lang w:eastAsia="it-IT"/>
          <w14:ligatures w14:val="standard"/>
        </w:rPr>
        <w:t xml:space="preserve">  could only cover  </w:t>
      </w:r>
      <m:oMath>
        <m:sSub>
          <m:sSubPr>
            <m:ctrlPr>
              <w:rPr>
                <w:rFonts w:ascii="Cambria Math" w:hAnsi="Cambria Math"/>
                <w:i/>
                <w:lang w:eastAsia="it-IT"/>
                <w14:ligatures w14:val="standard"/>
              </w:rPr>
            </m:ctrlPr>
          </m:sSubPr>
          <m:e>
            <m:r>
              <w:rPr>
                <w:rFonts w:ascii="Cambria Math" w:hAnsi="Cambria Math"/>
                <w:lang w:eastAsia="it-IT"/>
                <w14:ligatures w14:val="standard"/>
              </w:rPr>
              <m:t>w</m:t>
            </m:r>
            <m:ctrlPr>
              <w:rPr>
                <w:rFonts w:ascii="Cambria Math" w:hAnsi="Cambria Math"/>
                <w:i/>
                <w:lang w:eastAsia="it-IT"/>
                <w14:ligatures w14:val="standard"/>
              </w:rPr>
            </m:ctrlPr>
          </m:e>
          <m:sub>
            <m:r>
              <w:rPr>
                <w:rFonts w:ascii="Cambria Math" w:hAnsi="Cambria Math"/>
                <w:lang w:eastAsia="it-IT"/>
                <w14:ligatures w14:val="standard"/>
              </w:rPr>
              <m:t>2</m:t>
            </m:r>
            <m:ctrlPr>
              <w:rPr>
                <w:rFonts w:ascii="Cambria Math" w:hAnsi="Cambria Math"/>
                <w:i/>
                <w:lang w:eastAsia="it-IT"/>
                <w14:ligatures w14:val="standard"/>
              </w:rPr>
            </m:ctrlPr>
          </m:sub>
        </m:sSub>
      </m:oMath>
      <w:r>
        <w:rPr>
          <w:lang w:eastAsia="it-IT"/>
          <w14:ligatures w14:val="standard"/>
        </w:rPr>
        <w:t xml:space="preserve">; Region </w:t>
      </w:r>
      <m:oMath>
        <m:sSubSup>
          <m:sSubSupPr>
            <m:ctrlPr>
              <w:rPr>
                <w:rFonts w:ascii="Cambria Math" w:hAnsi="Cambria Math"/>
                <w:lang w:eastAsia="it-IT"/>
                <w14:ligatures w14:val="standard"/>
              </w:rPr>
            </m:ctrlPr>
          </m:sSubSupPr>
          <m:e>
            <m:r>
              <m:rPr>
                <m:sty m:val="p"/>
              </m:rPr>
              <w:rPr>
                <w:rFonts w:ascii="Cambria Math" w:hAnsi="Cambria Math"/>
                <w:lang w:eastAsia="it-IT"/>
                <w14:ligatures w14:val="standard"/>
              </w:rPr>
              <m:t>h</m:t>
            </m:r>
            <m:ctrlPr>
              <w:rPr>
                <w:rFonts w:ascii="Cambria Math" w:hAnsi="Cambria Math"/>
                <w:lang w:eastAsia="it-IT"/>
                <w14:ligatures w14:val="standard"/>
              </w:rPr>
            </m:ctrlPr>
          </m:e>
          <m:sub>
            <m:r>
              <m:rPr>
                <m:sty m:val="p"/>
              </m:rPr>
              <w:rPr>
                <w:rFonts w:ascii="Cambria Math" w:hAnsi="Cambria Math"/>
                <w:lang w:eastAsia="it-IT"/>
                <w14:ligatures w14:val="standard"/>
              </w:rPr>
              <m:t>1</m:t>
            </m:r>
            <m:ctrlPr>
              <w:rPr>
                <w:rFonts w:ascii="Cambria Math" w:hAnsi="Cambria Math"/>
                <w:lang w:eastAsia="it-IT"/>
                <w14:ligatures w14:val="standard"/>
              </w:rPr>
            </m:ctrlPr>
          </m:sub>
          <m:sup>
            <m:r>
              <m:rPr>
                <m:sty m:val="p"/>
              </m:rPr>
              <w:rPr>
                <w:rFonts w:ascii="Cambria Math" w:hAnsi="Cambria Math"/>
                <w:lang w:eastAsia="it-IT"/>
                <w14:ligatures w14:val="standard"/>
              </w:rPr>
              <m:t>-</m:t>
            </m:r>
            <m:ctrlPr>
              <w:rPr>
                <w:rFonts w:ascii="Cambria Math" w:hAnsi="Cambria Math"/>
                <w:lang w:eastAsia="it-IT"/>
                <w14:ligatures w14:val="standard"/>
              </w:rPr>
            </m:ctrlPr>
          </m:sup>
        </m:sSubSup>
        <m:r>
          <m:rPr>
            <m:sty m:val="p"/>
          </m:rPr>
          <w:rPr>
            <w:rFonts w:hint="eastAsia" w:ascii="Cambria Math" w:hAnsi="Cambria Math"/>
            <w:lang w:eastAsia="it-IT"/>
            <w14:ligatures w14:val="standard"/>
          </w:rPr>
          <m:t>∩</m:t>
        </m:r>
        <m:sSubSup>
          <m:sSubSupPr>
            <m:ctrlPr>
              <w:rPr>
                <w:rFonts w:ascii="Cambria Math" w:hAnsi="Cambria Math"/>
                <w:lang w:eastAsia="it-IT"/>
                <w14:ligatures w14:val="standard"/>
              </w:rPr>
            </m:ctrlPr>
          </m:sSubSupPr>
          <m:e>
            <m:r>
              <m:rPr>
                <m:sty m:val="p"/>
              </m:rPr>
              <w:rPr>
                <w:rFonts w:ascii="Cambria Math" w:hAnsi="Cambria Math"/>
                <w:lang w:eastAsia="it-IT"/>
                <w14:ligatures w14:val="standard"/>
              </w:rPr>
              <m:t>h</m:t>
            </m:r>
            <m:ctrlPr>
              <w:rPr>
                <w:rFonts w:ascii="Cambria Math" w:hAnsi="Cambria Math"/>
                <w:lang w:eastAsia="it-IT"/>
                <w14:ligatures w14:val="standard"/>
              </w:rPr>
            </m:ctrlPr>
          </m:e>
          <m:sub>
            <m:r>
              <m:rPr>
                <m:sty m:val="p"/>
              </m:rPr>
              <w:rPr>
                <w:rFonts w:ascii="Cambria Math" w:hAnsi="Cambria Math"/>
                <w:lang w:eastAsia="it-IT"/>
                <w14:ligatures w14:val="standard"/>
              </w:rPr>
              <m:t>2</m:t>
            </m:r>
            <m:ctrlPr>
              <w:rPr>
                <w:rFonts w:ascii="Cambria Math" w:hAnsi="Cambria Math"/>
                <w:lang w:eastAsia="it-IT"/>
                <w14:ligatures w14:val="standard"/>
              </w:rPr>
            </m:ctrlPr>
          </m:sub>
          <m:sup>
            <m:r>
              <m:rPr>
                <m:sty m:val="p"/>
              </m:rPr>
              <w:rPr>
                <w:rFonts w:ascii="Cambria Math" w:hAnsi="Cambria Math"/>
                <w:lang w:eastAsia="it-IT"/>
                <w14:ligatures w14:val="standard"/>
              </w:rPr>
              <m:t>-</m:t>
            </m:r>
            <m:ctrlPr>
              <w:rPr>
                <w:rFonts w:ascii="Cambria Math" w:hAnsi="Cambria Math"/>
                <w:lang w:eastAsia="it-IT"/>
                <w14:ligatures w14:val="standard"/>
              </w:rPr>
            </m:ctrlPr>
          </m:sup>
        </m:sSubSup>
        <m:r>
          <m:rPr>
            <m:sty m:val="p"/>
          </m:rPr>
          <w:rPr>
            <w:rFonts w:ascii="Cambria Math" w:hAnsi="Cambria Math"/>
            <w:lang w:eastAsia="it-IT"/>
            <w14:ligatures w14:val="standard"/>
          </w:rPr>
          <m:t xml:space="preserve"> </m:t>
        </m:r>
      </m:oMath>
      <w:r>
        <w:rPr>
          <w:rFonts w:hint="eastAsia" w:eastAsia="宋体"/>
          <w:lang w:eastAsia="zh-CN"/>
          <w14:ligatures w14:val="standard"/>
        </w:rPr>
        <w:t xml:space="preserve"> </w:t>
      </w:r>
      <w:r>
        <w:rPr>
          <w:lang w:eastAsia="it-IT"/>
          <w14:ligatures w14:val="standard"/>
        </w:rPr>
        <w:t>couldn’t cover any user.</w:t>
      </w:r>
    </w:p>
    <w:p>
      <w:pPr>
        <w:pStyle w:val="189"/>
        <w:rPr>
          <w:rFonts w:eastAsia="宋体"/>
          <w:color w:val="FF0000"/>
          <w:lang w:eastAsia="zh-CN"/>
          <w14:ligatures w14:val="standard"/>
        </w:rPr>
      </w:pPr>
      <w:r>
        <w:rPr>
          <w:rFonts w:hint="eastAsia" w:eastAsia="宋体"/>
          <w:color w:val="FF0000"/>
          <w:lang w:eastAsia="zh-CN"/>
          <w14:ligatures w14:val="standard"/>
        </w:rPr>
        <w:t>/</w:t>
      </w:r>
      <w:r>
        <w:rPr>
          <w:rFonts w:eastAsia="宋体"/>
          <w:color w:val="FF0000"/>
          <w:lang w:eastAsia="zh-CN"/>
          <w14:ligatures w14:val="standard"/>
        </w:rPr>
        <w:t>/TODO Figure 2</w:t>
      </w:r>
    </w:p>
    <w:p>
      <w:pPr>
        <w:pStyle w:val="119"/>
      </w:pPr>
      <w:r>
        <w:rPr>
          <w:rStyle w:val="183"/>
          <w:b/>
          <w14:ligatures w14:val="standard"/>
        </w:rPr>
        <w:t>3.3</w:t>
      </w:r>
      <w:r>
        <w:rPr>
          <w14:ligatures w14:val="standard"/>
        </w:rPr>
        <w:t> </w:t>
      </w:r>
      <w:r>
        <w:t xml:space="preserve"> Cell Tree Representation</w:t>
      </w:r>
    </w:p>
    <w:p>
      <w:pPr>
        <w:pStyle w:val="189"/>
        <w:ind w:firstLine="0"/>
        <w:jc w:val="both"/>
        <w:rPr>
          <w:rFonts w:eastAsia="宋体"/>
          <w:lang w:eastAsia="zh-CN"/>
          <w14:ligatures w14:val="standard"/>
        </w:rPr>
      </w:pPr>
      <w:r>
        <w:rPr>
          <w:rFonts w:eastAsia="宋体"/>
          <w:lang w:eastAsia="zh-CN"/>
          <w14:ligatures w14:val="standard"/>
        </w:rPr>
        <w:t xml:space="preserve">The tree in Figure 2(b) is called </w:t>
      </w:r>
      <m:oMath>
        <m:r>
          <w:rPr>
            <w:rFonts w:ascii="Cambria Math" w:hAnsi="Cambria Math" w:eastAsia="宋体"/>
            <w:lang w:eastAsia="zh-CN"/>
            <w14:ligatures w14:val="standard"/>
          </w:rPr>
          <m:t>CellTree</m:t>
        </m:r>
      </m:oMath>
      <w:r>
        <w:rPr>
          <w:rFonts w:hint="eastAsia" w:eastAsia="宋体"/>
          <w:lang w:eastAsia="zh-CN"/>
          <w14:ligatures w14:val="standard"/>
        </w:rPr>
        <w:t>,</w:t>
      </w:r>
      <w:r>
        <w:rPr>
          <w:rFonts w:eastAsia="宋体"/>
          <w:lang w:eastAsia="zh-CN"/>
          <w14:ligatures w14:val="standard"/>
        </w:rPr>
        <w:t xml:space="preserve"> which firstly proposed by </w:t>
      </w:r>
      <m:oMath>
        <m:r>
          <w:rPr>
            <w:rFonts w:ascii="Cambria Math" w:hAnsi="Cambria Math" w:eastAsia="宋体"/>
            <w:lang w:eastAsia="zh-CN"/>
            <w14:ligatures w14:val="standard"/>
          </w:rPr>
          <m:t>kSPR</m:t>
        </m:r>
      </m:oMath>
      <w:r>
        <w:rPr>
          <w:rFonts w:eastAsia="宋体"/>
          <w:lang w:eastAsia="zh-CN"/>
          <w14:ligatures w14:val="standard"/>
        </w:rPr>
        <w:t>[1].</w:t>
      </w:r>
      <w:r>
        <w:rPr>
          <w:rFonts w:eastAsiaTheme="minorEastAsia"/>
          <w:lang w:eastAsia="it-IT"/>
          <w14:ligatures w14:val="standard"/>
        </w:rPr>
        <w:t xml:space="preserve"> </w:t>
      </w:r>
      <w:r>
        <w:rPr>
          <w:lang w:eastAsia="it-IT"/>
          <w14:ligatures w14:val="standard"/>
        </w:rPr>
        <w:t xml:space="preserve">As shown in Figure 2(b), we use the root node represent the whole candidate space. After the insertion of </w:t>
      </w:r>
      <m:oMath>
        <m:sSub>
          <m:sSubPr>
            <m:ctrlPr>
              <w:rPr>
                <w:rFonts w:ascii="Cambria Math" w:hAnsi="Cambria Math"/>
                <w:i/>
                <w:lang w:eastAsia="it-IT"/>
                <w14:ligatures w14:val="standard"/>
              </w:rPr>
            </m:ctrlPr>
          </m:sSubPr>
          <m:e>
            <m:r>
              <w:rPr>
                <w:rFonts w:ascii="Cambria Math" w:hAnsi="Cambria Math"/>
                <w:lang w:eastAsia="it-IT"/>
                <w14:ligatures w14:val="standard"/>
              </w:rPr>
              <m:t>h</m:t>
            </m:r>
            <m:ctrlPr>
              <w:rPr>
                <w:rFonts w:ascii="Cambria Math" w:hAnsi="Cambria Math"/>
                <w:i/>
                <w:lang w:eastAsia="it-IT"/>
                <w14:ligatures w14:val="standard"/>
              </w:rPr>
            </m:ctrlPr>
          </m:e>
          <m:sub>
            <m:r>
              <w:rPr>
                <w:rFonts w:ascii="Cambria Math" w:hAnsi="Cambria Math"/>
                <w:lang w:eastAsia="it-IT"/>
                <w14:ligatures w14:val="standard"/>
              </w:rPr>
              <m:t>1</m:t>
            </m:r>
            <m:ctrlPr>
              <w:rPr>
                <w:rFonts w:ascii="Cambria Math" w:hAnsi="Cambria Math"/>
                <w:i/>
                <w:lang w:eastAsia="it-IT"/>
                <w14:ligatures w14:val="standard"/>
              </w:rPr>
            </m:ctrlPr>
          </m:sub>
        </m:sSub>
      </m:oMath>
      <w:r>
        <w:rPr>
          <w:rFonts w:eastAsiaTheme="minorEastAsia"/>
          <w:lang w:eastAsia="it-IT"/>
          <w14:ligatures w14:val="standard"/>
        </w:rPr>
        <w:t xml:space="preserve">, the root node (cell) </w:t>
      </w:r>
      <m:oMath>
        <m:sSub>
          <m:sSubPr>
            <m:ctrlPr>
              <w:rPr>
                <w:rFonts w:ascii="Cambria Math" w:hAnsi="Cambria Math" w:eastAsiaTheme="minorEastAsia"/>
                <w:i/>
                <w:lang w:eastAsia="it-IT"/>
                <w14:ligatures w14:val="standard"/>
              </w:rPr>
            </m:ctrlPr>
          </m:sSubPr>
          <m:e>
            <m:r>
              <w:rPr>
                <w:rFonts w:ascii="Cambria Math" w:hAnsi="Cambria Math" w:eastAsiaTheme="minorEastAsia"/>
                <w:lang w:eastAsia="it-IT"/>
                <w14:ligatures w14:val="standard"/>
              </w:rPr>
              <m:t>c</m:t>
            </m:r>
            <m:ctrlPr>
              <w:rPr>
                <w:rFonts w:ascii="Cambria Math" w:hAnsi="Cambria Math" w:eastAsiaTheme="minorEastAsia"/>
                <w:i/>
                <w:lang w:eastAsia="it-IT"/>
                <w14:ligatures w14:val="standard"/>
              </w:rPr>
            </m:ctrlPr>
          </m:e>
          <m:sub>
            <m:r>
              <w:rPr>
                <w:rFonts w:ascii="Cambria Math" w:hAnsi="Cambria Math" w:eastAsiaTheme="minorEastAsia"/>
                <w:lang w:eastAsia="it-IT"/>
                <w14:ligatures w14:val="standard"/>
              </w:rPr>
              <m:t>0</m:t>
            </m:r>
            <m:ctrlPr>
              <w:rPr>
                <w:rFonts w:ascii="Cambria Math" w:hAnsi="Cambria Math" w:eastAsiaTheme="minorEastAsia"/>
                <w:i/>
                <w:lang w:eastAsia="it-IT"/>
                <w14:ligatures w14:val="standard"/>
              </w:rPr>
            </m:ctrlPr>
          </m:sub>
        </m:sSub>
      </m:oMath>
      <w:r>
        <w:rPr>
          <w:rFonts w:eastAsiaTheme="minorEastAsia"/>
          <w:lang w:eastAsia="it-IT"/>
          <w14:ligatures w14:val="standard"/>
        </w:rPr>
        <w:t xml:space="preserve"> generates 2 child cells </w:t>
      </w:r>
      <m:oMath>
        <m:sSub>
          <m:sSubPr>
            <m:ctrlPr>
              <w:rPr>
                <w:rFonts w:ascii="Cambria Math" w:hAnsi="Cambria Math" w:eastAsiaTheme="minorEastAsia"/>
                <w:i/>
                <w:lang w:eastAsia="it-IT"/>
                <w14:ligatures w14:val="standard"/>
              </w:rPr>
            </m:ctrlPr>
          </m:sSubPr>
          <m:e>
            <m:r>
              <w:rPr>
                <w:rFonts w:ascii="Cambria Math" w:hAnsi="Cambria Math" w:eastAsiaTheme="minorEastAsia"/>
                <w:lang w:eastAsia="it-IT"/>
                <w14:ligatures w14:val="standard"/>
              </w:rPr>
              <m:t>c</m:t>
            </m:r>
            <m:ctrlPr>
              <w:rPr>
                <w:rFonts w:ascii="Cambria Math" w:hAnsi="Cambria Math" w:eastAsiaTheme="minorEastAsia"/>
                <w:i/>
                <w:lang w:eastAsia="it-IT"/>
                <w14:ligatures w14:val="standard"/>
              </w:rPr>
            </m:ctrlPr>
          </m:e>
          <m:sub>
            <m:r>
              <w:rPr>
                <w:rFonts w:ascii="Cambria Math" w:hAnsi="Cambria Math" w:eastAsiaTheme="minorEastAsia"/>
                <w:lang w:eastAsia="it-IT"/>
                <w14:ligatures w14:val="standard"/>
              </w:rPr>
              <m:t>1</m:t>
            </m:r>
            <m:ctrlPr>
              <w:rPr>
                <w:rFonts w:ascii="Cambria Math" w:hAnsi="Cambria Math" w:eastAsiaTheme="minorEastAsia"/>
                <w:i/>
                <w:lang w:eastAsia="it-IT"/>
                <w14:ligatures w14:val="standard"/>
              </w:rPr>
            </m:ctrlPr>
          </m:sub>
        </m:sSub>
      </m:oMath>
      <w:r>
        <w:rPr>
          <w:rFonts w:hint="eastAsia" w:eastAsia="宋体"/>
          <w:lang w:eastAsia="zh-CN"/>
          <w14:ligatures w14:val="standard"/>
        </w:rPr>
        <w:t xml:space="preserve"> </w:t>
      </w:r>
      <w:r>
        <w:rPr>
          <w:rFonts w:eastAsia="宋体"/>
          <w:lang w:eastAsia="zh-CN"/>
          <w14:ligatures w14:val="standard"/>
        </w:rPr>
        <w:t xml:space="preserve">and </w:t>
      </w:r>
      <m:oMath>
        <m:sSub>
          <m:sSubPr>
            <m:ctrlPr>
              <w:rPr>
                <w:rFonts w:ascii="Cambria Math" w:hAnsi="Cambria Math" w:eastAsia="宋体"/>
                <w:i/>
                <w:lang w:eastAsia="zh-CN"/>
                <w14:ligatures w14:val="standard"/>
              </w:rPr>
            </m:ctrlPr>
          </m:sSubPr>
          <m:e>
            <m:r>
              <w:rPr>
                <w:rFonts w:hint="eastAsia" w:ascii="Cambria Math" w:hAnsi="Cambria Math" w:eastAsia="宋体"/>
                <w:lang w:eastAsia="zh-CN"/>
                <w14:ligatures w14:val="standard"/>
              </w:rPr>
              <m:t>c</m:t>
            </m:r>
            <m:ctrlPr>
              <w:rPr>
                <w:rFonts w:hint="eastAsia" w:ascii="Cambria Math" w:hAnsi="Cambria Math" w:eastAsia="宋体"/>
                <w:i/>
                <w:lang w:eastAsia="zh-CN"/>
                <w14:ligatures w14:val="standard"/>
              </w:rPr>
            </m:ctrlPr>
          </m:e>
          <m:sub>
            <m:r>
              <w:rPr>
                <w:rFonts w:hint="eastAsia" w:ascii="Cambria Math" w:hAnsi="Cambria Math" w:eastAsia="宋体"/>
                <w:lang w:eastAsia="zh-CN"/>
                <w14:ligatures w14:val="standard"/>
              </w:rPr>
              <m:t>2</m:t>
            </m:r>
            <m:ctrlPr>
              <w:rPr>
                <w:rFonts w:ascii="Cambria Math" w:hAnsi="Cambria Math" w:eastAsia="宋体"/>
                <w:i/>
                <w:lang w:eastAsia="zh-CN"/>
                <w14:ligatures w14:val="standard"/>
              </w:rPr>
            </m:ctrlPr>
          </m:sub>
        </m:sSub>
      </m:oMath>
      <w:r>
        <w:rPr>
          <w:rFonts w:eastAsiaTheme="minorEastAsia"/>
          <w:lang w:eastAsia="it-IT"/>
          <w14:ligatures w14:val="standard"/>
        </w:rPr>
        <w:t xml:space="preserve"> while the space is divided into 2 part; </w:t>
      </w:r>
      <m:oMath>
        <m:sSub>
          <m:sSubPr>
            <m:ctrlPr>
              <w:rPr>
                <w:rFonts w:ascii="Cambria Math" w:hAnsi="Cambria Math" w:eastAsiaTheme="minorEastAsia"/>
                <w:i/>
                <w:lang w:eastAsia="it-IT"/>
                <w14:ligatures w14:val="standard"/>
              </w:rPr>
            </m:ctrlPr>
          </m:sSubPr>
          <m:e>
            <m:r>
              <w:rPr>
                <w:rFonts w:ascii="Cambria Math" w:hAnsi="Cambria Math" w:eastAsiaTheme="minorEastAsia"/>
                <w:lang w:eastAsia="it-IT"/>
                <w14:ligatures w14:val="standard"/>
              </w:rPr>
              <m:t>c</m:t>
            </m:r>
            <m:ctrlPr>
              <w:rPr>
                <w:rFonts w:ascii="Cambria Math" w:hAnsi="Cambria Math" w:eastAsiaTheme="minorEastAsia"/>
                <w:i/>
                <w:lang w:eastAsia="it-IT"/>
                <w14:ligatures w14:val="standard"/>
              </w:rPr>
            </m:ctrlPr>
          </m:e>
          <m:sub>
            <m:r>
              <w:rPr>
                <w:rFonts w:ascii="Cambria Math" w:hAnsi="Cambria Math" w:eastAsiaTheme="minorEastAsia"/>
                <w:lang w:eastAsia="it-IT"/>
                <w14:ligatures w14:val="standard"/>
              </w:rPr>
              <m:t>1</m:t>
            </m:r>
            <m:ctrlPr>
              <w:rPr>
                <w:rFonts w:ascii="Cambria Math" w:hAnsi="Cambria Math" w:eastAsiaTheme="minorEastAsia"/>
                <w:i/>
                <w:lang w:eastAsia="it-IT"/>
                <w14:ligatures w14:val="standard"/>
              </w:rPr>
            </m:ctrlPr>
          </m:sub>
        </m:sSub>
      </m:oMath>
      <w:r>
        <w:rPr>
          <w:rFonts w:hint="eastAsia" w:eastAsia="宋体"/>
          <w:lang w:eastAsia="zh-CN"/>
          <w14:ligatures w14:val="standard"/>
        </w:rPr>
        <w:t xml:space="preserve"> </w:t>
      </w:r>
      <w:r>
        <w:rPr>
          <w:rFonts w:eastAsia="宋体"/>
          <w:lang w:eastAsia="zh-CN"/>
          <w14:ligatures w14:val="standard"/>
        </w:rPr>
        <w:t xml:space="preserve">and </w:t>
      </w:r>
      <m:oMath>
        <m:sSub>
          <m:sSubPr>
            <m:ctrlPr>
              <w:rPr>
                <w:rFonts w:ascii="Cambria Math" w:hAnsi="Cambria Math" w:eastAsia="宋体"/>
                <w:i/>
                <w:lang w:eastAsia="zh-CN"/>
                <w14:ligatures w14:val="standard"/>
              </w:rPr>
            </m:ctrlPr>
          </m:sSubPr>
          <m:e>
            <m:r>
              <w:rPr>
                <w:rFonts w:ascii="Cambria Math" w:hAnsi="Cambria Math" w:eastAsia="宋体"/>
                <w:lang w:eastAsia="zh-CN"/>
                <w14:ligatures w14:val="standard"/>
              </w:rPr>
              <m:t>c</m:t>
            </m:r>
            <m:ctrlPr>
              <w:rPr>
                <w:rFonts w:ascii="Cambria Math" w:hAnsi="Cambria Math" w:eastAsia="宋体"/>
                <w:i/>
                <w:lang w:eastAsia="zh-CN"/>
                <w14:ligatures w14:val="standard"/>
              </w:rPr>
            </m:ctrlPr>
          </m:e>
          <m:sub>
            <m:r>
              <w:rPr>
                <w:rFonts w:ascii="Cambria Math" w:hAnsi="Cambria Math" w:eastAsia="宋体"/>
                <w:lang w:eastAsia="zh-CN"/>
                <w14:ligatures w14:val="standard"/>
              </w:rPr>
              <m:t>2</m:t>
            </m:r>
            <m:ctrlPr>
              <w:rPr>
                <w:rFonts w:ascii="Cambria Math" w:hAnsi="Cambria Math" w:eastAsia="宋体"/>
                <w:i/>
                <w:lang w:eastAsia="zh-CN"/>
                <w14:ligatures w14:val="standard"/>
              </w:rPr>
            </m:ctrlPr>
          </m:sub>
        </m:sSub>
      </m:oMath>
      <w:r>
        <w:rPr>
          <w:rFonts w:eastAsiaTheme="minorEastAsia"/>
          <w:lang w:eastAsia="it-IT"/>
          <w14:ligatures w14:val="standard"/>
        </w:rPr>
        <w:t xml:space="preserve"> represent </w:t>
      </w:r>
      <m:oMath>
        <m:sSubSup>
          <m:sSubSupPr>
            <m:ctrlPr>
              <w:rPr>
                <w:rFonts w:ascii="Cambria Math" w:hAnsi="Cambria Math" w:eastAsiaTheme="minorEastAsia"/>
                <w:i/>
                <w:lang w:eastAsia="it-IT"/>
                <w14:ligatures w14:val="standard"/>
              </w:rPr>
            </m:ctrlPr>
          </m:sSubSupPr>
          <m:e>
            <m:r>
              <w:rPr>
                <w:rFonts w:ascii="Cambria Math" w:hAnsi="Cambria Math" w:eastAsiaTheme="minorEastAsia"/>
                <w:lang w:eastAsia="it-IT"/>
                <w14:ligatures w14:val="standard"/>
              </w:rPr>
              <m:t>h</m:t>
            </m:r>
            <m:ctrlPr>
              <w:rPr>
                <w:rFonts w:ascii="Cambria Math" w:hAnsi="Cambria Math" w:eastAsiaTheme="minorEastAsia"/>
                <w:i/>
                <w:lang w:eastAsia="it-IT"/>
                <w14:ligatures w14:val="standard"/>
              </w:rPr>
            </m:ctrlPr>
          </m:e>
          <m:sub>
            <m:r>
              <w:rPr>
                <w:rFonts w:ascii="Cambria Math" w:hAnsi="Cambria Math" w:eastAsiaTheme="minorEastAsia"/>
                <w:lang w:eastAsia="it-IT"/>
                <w14:ligatures w14:val="standard"/>
              </w:rPr>
              <m:t>1</m:t>
            </m:r>
            <m:ctrlPr>
              <w:rPr>
                <w:rFonts w:ascii="Cambria Math" w:hAnsi="Cambria Math" w:eastAsiaTheme="minorEastAsia"/>
                <w:i/>
                <w:lang w:eastAsia="it-IT"/>
                <w14:ligatures w14:val="standard"/>
              </w:rPr>
            </m:ctrlPr>
          </m:sub>
          <m:sup>
            <m:r>
              <w:rPr>
                <w:rFonts w:ascii="Cambria Math" w:hAnsi="Cambria Math" w:eastAsiaTheme="minorEastAsia"/>
                <w:lang w:eastAsia="it-IT"/>
                <w14:ligatures w14:val="standard"/>
              </w:rPr>
              <m:t>+</m:t>
            </m:r>
            <m:ctrlPr>
              <w:rPr>
                <w:rFonts w:ascii="Cambria Math" w:hAnsi="Cambria Math" w:eastAsiaTheme="minorEastAsia"/>
                <w:i/>
                <w:lang w:eastAsia="it-IT"/>
                <w14:ligatures w14:val="standard"/>
              </w:rPr>
            </m:ctrlPr>
          </m:sup>
        </m:sSubSup>
      </m:oMath>
      <w:r>
        <w:rPr>
          <w:rFonts w:hint="eastAsia" w:eastAsia="宋体"/>
          <w:lang w:eastAsia="zh-CN"/>
          <w14:ligatures w14:val="standard"/>
        </w:rPr>
        <w:t xml:space="preserve"> </w:t>
      </w:r>
      <w:r>
        <w:rPr>
          <w:rFonts w:eastAsia="宋体"/>
          <w:lang w:eastAsia="zh-CN"/>
          <w14:ligatures w14:val="standard"/>
        </w:rPr>
        <w:t xml:space="preserve">and </w:t>
      </w:r>
      <m:oMath>
        <m:sSubSup>
          <m:sSubSupPr>
            <m:ctrlPr>
              <w:rPr>
                <w:rFonts w:ascii="Cambria Math" w:hAnsi="Cambria Math" w:eastAsia="宋体"/>
                <w:i/>
                <w:lang w:eastAsia="zh-CN"/>
                <w14:ligatures w14:val="standard"/>
              </w:rPr>
            </m:ctrlPr>
          </m:sSubSupPr>
          <m:e>
            <m:r>
              <w:rPr>
                <w:rFonts w:ascii="Cambria Math" w:hAnsi="Cambria Math" w:eastAsia="宋体"/>
                <w:lang w:eastAsia="zh-CN"/>
                <w14:ligatures w14:val="standard"/>
              </w:rPr>
              <m:t>h</m:t>
            </m:r>
            <m:ctrlPr>
              <w:rPr>
                <w:rFonts w:ascii="Cambria Math" w:hAnsi="Cambria Math" w:eastAsia="宋体"/>
                <w:i/>
                <w:lang w:eastAsia="zh-CN"/>
                <w14:ligatures w14:val="standard"/>
              </w:rPr>
            </m:ctrlPr>
          </m:e>
          <m:sub>
            <m:r>
              <w:rPr>
                <w:rFonts w:ascii="Cambria Math" w:hAnsi="Cambria Math" w:eastAsia="宋体"/>
                <w:lang w:eastAsia="zh-CN"/>
                <w14:ligatures w14:val="standard"/>
              </w:rPr>
              <m:t>1</m:t>
            </m:r>
            <m:ctrlPr>
              <w:rPr>
                <w:rFonts w:ascii="Cambria Math" w:hAnsi="Cambria Math" w:eastAsia="宋体"/>
                <w:i/>
                <w:lang w:eastAsia="zh-CN"/>
                <w14:ligatures w14:val="standard"/>
              </w:rPr>
            </m:ctrlPr>
          </m:sub>
          <m:sup>
            <m:r>
              <w:rPr>
                <w:rFonts w:ascii="Cambria Math" w:hAnsi="Cambria Math" w:eastAsia="宋体"/>
                <w:lang w:eastAsia="zh-CN"/>
                <w14:ligatures w14:val="standard"/>
              </w:rPr>
              <m:t>-</m:t>
            </m:r>
            <m:ctrlPr>
              <w:rPr>
                <w:rFonts w:ascii="Cambria Math" w:hAnsi="Cambria Math" w:eastAsia="宋体"/>
                <w:i/>
                <w:lang w:eastAsia="zh-CN"/>
                <w14:ligatures w14:val="standard"/>
              </w:rPr>
            </m:ctrlPr>
          </m:sup>
        </m:sSubSup>
      </m:oMath>
      <w:r>
        <w:rPr>
          <w:rFonts w:hint="eastAsia" w:eastAsia="宋体"/>
          <w:lang w:eastAsia="zh-CN"/>
          <w14:ligatures w14:val="standard"/>
        </w:rPr>
        <w:t xml:space="preserve"> </w:t>
      </w:r>
      <w:r>
        <w:rPr>
          <w:rFonts w:eastAsia="宋体"/>
          <w:lang w:eastAsia="zh-CN"/>
          <w14:ligatures w14:val="standard"/>
        </w:rPr>
        <w:t>respectively.</w:t>
      </w:r>
      <w:r>
        <w:rPr>
          <w:lang w:eastAsia="it-IT"/>
          <w14:ligatures w14:val="standard"/>
        </w:rPr>
        <w:t xml:space="preserve"> After the insertion of </w:t>
      </w:r>
      <m:oMath>
        <m:sSub>
          <m:sSubPr>
            <m:ctrlPr>
              <w:rPr>
                <w:rFonts w:ascii="Cambria Math" w:hAnsi="Cambria Math"/>
                <w:i/>
                <w:lang w:eastAsia="it-IT"/>
                <w14:ligatures w14:val="standard"/>
              </w:rPr>
            </m:ctrlPr>
          </m:sSubPr>
          <m:e>
            <m:r>
              <w:rPr>
                <w:rFonts w:ascii="Cambria Math" w:hAnsi="Cambria Math"/>
                <w:lang w:eastAsia="it-IT"/>
                <w14:ligatures w14:val="standard"/>
              </w:rPr>
              <m:t>h</m:t>
            </m:r>
            <m:ctrlPr>
              <w:rPr>
                <w:rFonts w:ascii="Cambria Math" w:hAnsi="Cambria Math"/>
                <w:i/>
                <w:lang w:eastAsia="it-IT"/>
                <w14:ligatures w14:val="standard"/>
              </w:rPr>
            </m:ctrlPr>
          </m:e>
          <m:sub>
            <m:r>
              <w:rPr>
                <w:rFonts w:ascii="Cambria Math" w:hAnsi="Cambria Math"/>
                <w:lang w:eastAsia="it-IT"/>
                <w14:ligatures w14:val="standard"/>
              </w:rPr>
              <m:t>2</m:t>
            </m:r>
            <m:ctrlPr>
              <w:rPr>
                <w:rFonts w:ascii="Cambria Math" w:hAnsi="Cambria Math"/>
                <w:i/>
                <w:lang w:eastAsia="it-IT"/>
                <w14:ligatures w14:val="standard"/>
              </w:rPr>
            </m:ctrlPr>
          </m:sub>
        </m:sSub>
      </m:oMath>
      <w:r>
        <w:rPr>
          <w:rFonts w:eastAsiaTheme="minorEastAsia"/>
          <w:lang w:eastAsia="it-IT"/>
          <w14:ligatures w14:val="standard"/>
        </w:rPr>
        <w:t xml:space="preserve">, the cell </w:t>
      </w:r>
      <m:oMath>
        <m:sSub>
          <m:sSubPr>
            <m:ctrlPr>
              <w:rPr>
                <w:rFonts w:ascii="Cambria Math" w:hAnsi="Cambria Math" w:eastAsiaTheme="minorEastAsia"/>
                <w:i/>
                <w:lang w:eastAsia="it-IT"/>
                <w14:ligatures w14:val="standard"/>
              </w:rPr>
            </m:ctrlPr>
          </m:sSubPr>
          <m:e>
            <m:r>
              <w:rPr>
                <w:rFonts w:ascii="Cambria Math" w:hAnsi="Cambria Math" w:eastAsiaTheme="minorEastAsia"/>
                <w:lang w:eastAsia="it-IT"/>
                <w14:ligatures w14:val="standard"/>
              </w:rPr>
              <m:t>c</m:t>
            </m:r>
            <m:ctrlPr>
              <w:rPr>
                <w:rFonts w:ascii="Cambria Math" w:hAnsi="Cambria Math" w:eastAsiaTheme="minorEastAsia"/>
                <w:i/>
                <w:lang w:eastAsia="it-IT"/>
                <w14:ligatures w14:val="standard"/>
              </w:rPr>
            </m:ctrlPr>
          </m:e>
          <m:sub>
            <m:r>
              <w:rPr>
                <w:rFonts w:ascii="Cambria Math" w:hAnsi="Cambria Math" w:eastAsiaTheme="minorEastAsia"/>
                <w:lang w:eastAsia="it-IT"/>
                <w14:ligatures w14:val="standard"/>
              </w:rPr>
              <m:t>1</m:t>
            </m:r>
            <m:ctrlPr>
              <w:rPr>
                <w:rFonts w:ascii="Cambria Math" w:hAnsi="Cambria Math" w:eastAsiaTheme="minorEastAsia"/>
                <w:i/>
                <w:lang w:eastAsia="it-IT"/>
                <w14:ligatures w14:val="standard"/>
              </w:rPr>
            </m:ctrlPr>
          </m:sub>
        </m:sSub>
      </m:oMath>
      <w:r>
        <w:rPr>
          <w:rFonts w:eastAsiaTheme="minorEastAsia"/>
          <w:lang w:eastAsia="it-IT"/>
          <w14:ligatures w14:val="standard"/>
        </w:rPr>
        <w:t xml:space="preserve"> generates 2 child cells </w:t>
      </w:r>
      <m:oMath>
        <m:sSub>
          <m:sSubPr>
            <m:ctrlPr>
              <w:rPr>
                <w:rFonts w:ascii="Cambria Math" w:hAnsi="Cambria Math" w:eastAsiaTheme="minorEastAsia"/>
                <w:i/>
                <w:lang w:eastAsia="it-IT"/>
                <w14:ligatures w14:val="standard"/>
              </w:rPr>
            </m:ctrlPr>
          </m:sSubPr>
          <m:e>
            <m:r>
              <w:rPr>
                <w:rFonts w:ascii="Cambria Math" w:hAnsi="Cambria Math" w:eastAsiaTheme="minorEastAsia"/>
                <w:lang w:eastAsia="it-IT"/>
                <w14:ligatures w14:val="standard"/>
              </w:rPr>
              <m:t>c</m:t>
            </m:r>
            <m:ctrlPr>
              <w:rPr>
                <w:rFonts w:ascii="Cambria Math" w:hAnsi="Cambria Math" w:eastAsiaTheme="minorEastAsia"/>
                <w:i/>
                <w:lang w:eastAsia="it-IT"/>
                <w14:ligatures w14:val="standard"/>
              </w:rPr>
            </m:ctrlPr>
          </m:e>
          <m:sub>
            <m:r>
              <w:rPr>
                <w:rFonts w:ascii="Cambria Math" w:hAnsi="Cambria Math" w:eastAsiaTheme="minorEastAsia"/>
                <w:lang w:eastAsia="it-IT"/>
                <w14:ligatures w14:val="standard"/>
              </w:rPr>
              <m:t>3</m:t>
            </m:r>
            <m:ctrlPr>
              <w:rPr>
                <w:rFonts w:ascii="Cambria Math" w:hAnsi="Cambria Math" w:eastAsiaTheme="minorEastAsia"/>
                <w:i/>
                <w:lang w:eastAsia="it-IT"/>
                <w14:ligatures w14:val="standard"/>
              </w:rPr>
            </m:ctrlPr>
          </m:sub>
        </m:sSub>
      </m:oMath>
      <w:r>
        <w:rPr>
          <w:rFonts w:hint="eastAsia" w:eastAsia="宋体"/>
          <w:lang w:eastAsia="zh-CN"/>
          <w14:ligatures w14:val="standard"/>
        </w:rPr>
        <w:t xml:space="preserve"> </w:t>
      </w:r>
      <w:r>
        <w:rPr>
          <w:rFonts w:eastAsia="宋体"/>
          <w:lang w:eastAsia="zh-CN"/>
          <w14:ligatures w14:val="standard"/>
        </w:rPr>
        <w:t xml:space="preserve">and </w:t>
      </w:r>
      <m:oMath>
        <m:sSub>
          <m:sSubPr>
            <m:ctrlPr>
              <w:rPr>
                <w:rFonts w:ascii="Cambria Math" w:hAnsi="Cambria Math" w:eastAsia="宋体"/>
                <w:i/>
                <w:lang w:eastAsia="zh-CN"/>
                <w14:ligatures w14:val="standard"/>
              </w:rPr>
            </m:ctrlPr>
          </m:sSubPr>
          <m:e>
            <m:r>
              <w:rPr>
                <w:rFonts w:ascii="Cambria Math" w:hAnsi="Cambria Math" w:eastAsia="宋体"/>
                <w:lang w:eastAsia="zh-CN"/>
                <w14:ligatures w14:val="standard"/>
              </w:rPr>
              <m:t>c</m:t>
            </m:r>
            <m:ctrlPr>
              <w:rPr>
                <w:rFonts w:ascii="Cambria Math" w:hAnsi="Cambria Math" w:eastAsia="宋体"/>
                <w:i/>
                <w:lang w:eastAsia="zh-CN"/>
                <w14:ligatures w14:val="standard"/>
              </w:rPr>
            </m:ctrlPr>
          </m:e>
          <m:sub>
            <m:r>
              <w:rPr>
                <w:rFonts w:ascii="Cambria Math" w:hAnsi="Cambria Math" w:eastAsia="宋体"/>
                <w:lang w:eastAsia="zh-CN"/>
                <w14:ligatures w14:val="standard"/>
              </w:rPr>
              <m:t>4</m:t>
            </m:r>
            <m:ctrlPr>
              <w:rPr>
                <w:rFonts w:ascii="Cambria Math" w:hAnsi="Cambria Math" w:eastAsia="宋体"/>
                <w:i/>
                <w:lang w:eastAsia="zh-CN"/>
                <w14:ligatures w14:val="standard"/>
              </w:rPr>
            </m:ctrlPr>
          </m:sub>
        </m:sSub>
      </m:oMath>
      <w:r>
        <w:rPr>
          <w:rFonts w:hint="eastAsia" w:eastAsia="宋体"/>
          <w:lang w:eastAsia="zh-CN"/>
          <w14:ligatures w14:val="standard"/>
        </w:rPr>
        <w:t xml:space="preserve">; </w:t>
      </w:r>
      <w:r>
        <w:rPr>
          <w:rFonts w:eastAsiaTheme="minorEastAsia"/>
          <w:lang w:eastAsia="it-IT"/>
          <w14:ligatures w14:val="standard"/>
        </w:rPr>
        <w:t xml:space="preserve">the cell </w:t>
      </w:r>
      <m:oMath>
        <m:sSub>
          <m:sSubPr>
            <m:ctrlPr>
              <w:rPr>
                <w:rFonts w:ascii="Cambria Math" w:hAnsi="Cambria Math" w:eastAsiaTheme="minorEastAsia"/>
                <w:i/>
                <w:lang w:eastAsia="it-IT"/>
                <w14:ligatures w14:val="standard"/>
              </w:rPr>
            </m:ctrlPr>
          </m:sSubPr>
          <m:e>
            <m:r>
              <w:rPr>
                <w:rFonts w:ascii="Cambria Math" w:hAnsi="Cambria Math" w:eastAsiaTheme="minorEastAsia"/>
                <w:lang w:eastAsia="it-IT"/>
                <w14:ligatures w14:val="standard"/>
              </w:rPr>
              <m:t>c</m:t>
            </m:r>
            <m:ctrlPr>
              <w:rPr>
                <w:rFonts w:ascii="Cambria Math" w:hAnsi="Cambria Math" w:eastAsiaTheme="minorEastAsia"/>
                <w:i/>
                <w:lang w:eastAsia="it-IT"/>
                <w14:ligatures w14:val="standard"/>
              </w:rPr>
            </m:ctrlPr>
          </m:e>
          <m:sub>
            <m:r>
              <w:rPr>
                <w:rFonts w:ascii="Cambria Math" w:hAnsi="Cambria Math" w:eastAsiaTheme="minorEastAsia"/>
                <w:lang w:eastAsia="it-IT"/>
                <w14:ligatures w14:val="standard"/>
              </w:rPr>
              <m:t>2</m:t>
            </m:r>
            <m:ctrlPr>
              <w:rPr>
                <w:rFonts w:ascii="Cambria Math" w:hAnsi="Cambria Math" w:eastAsiaTheme="minorEastAsia"/>
                <w:i/>
                <w:lang w:eastAsia="it-IT"/>
                <w14:ligatures w14:val="standard"/>
              </w:rPr>
            </m:ctrlPr>
          </m:sub>
        </m:sSub>
      </m:oMath>
      <w:r>
        <w:rPr>
          <w:rFonts w:eastAsiaTheme="minorEastAsia"/>
          <w:lang w:eastAsia="it-IT"/>
          <w14:ligatures w14:val="standard"/>
        </w:rPr>
        <w:t xml:space="preserve"> generates 2 child cells </w:t>
      </w:r>
      <m:oMath>
        <m:sSub>
          <m:sSubPr>
            <m:ctrlPr>
              <w:rPr>
                <w:rFonts w:ascii="Cambria Math" w:hAnsi="Cambria Math" w:eastAsiaTheme="minorEastAsia"/>
                <w:i/>
                <w:lang w:eastAsia="it-IT"/>
                <w14:ligatures w14:val="standard"/>
              </w:rPr>
            </m:ctrlPr>
          </m:sSubPr>
          <m:e>
            <m:r>
              <w:rPr>
                <w:rFonts w:ascii="Cambria Math" w:hAnsi="Cambria Math" w:eastAsiaTheme="minorEastAsia"/>
                <w:lang w:eastAsia="it-IT"/>
                <w14:ligatures w14:val="standard"/>
              </w:rPr>
              <m:t>c</m:t>
            </m:r>
            <m:ctrlPr>
              <w:rPr>
                <w:rFonts w:ascii="Cambria Math" w:hAnsi="Cambria Math" w:eastAsiaTheme="minorEastAsia"/>
                <w:i/>
                <w:lang w:eastAsia="it-IT"/>
                <w14:ligatures w14:val="standard"/>
              </w:rPr>
            </m:ctrlPr>
          </m:e>
          <m:sub>
            <m:r>
              <w:rPr>
                <w:rFonts w:ascii="Cambria Math" w:hAnsi="Cambria Math" w:eastAsiaTheme="minorEastAsia"/>
                <w:lang w:eastAsia="it-IT"/>
                <w14:ligatures w14:val="standard"/>
              </w:rPr>
              <m:t>5</m:t>
            </m:r>
            <m:ctrlPr>
              <w:rPr>
                <w:rFonts w:ascii="Cambria Math" w:hAnsi="Cambria Math" w:eastAsiaTheme="minorEastAsia"/>
                <w:i/>
                <w:lang w:eastAsia="it-IT"/>
                <w14:ligatures w14:val="standard"/>
              </w:rPr>
            </m:ctrlPr>
          </m:sub>
        </m:sSub>
      </m:oMath>
      <w:r>
        <w:rPr>
          <w:rFonts w:hint="eastAsia" w:eastAsia="宋体"/>
          <w:lang w:eastAsia="zh-CN"/>
          <w14:ligatures w14:val="standard"/>
        </w:rPr>
        <w:t xml:space="preserve"> </w:t>
      </w:r>
      <w:r>
        <w:rPr>
          <w:rFonts w:eastAsia="宋体"/>
          <w:lang w:eastAsia="zh-CN"/>
          <w14:ligatures w14:val="standard"/>
        </w:rPr>
        <w:t xml:space="preserve">and </w:t>
      </w:r>
      <m:oMath>
        <m:sSub>
          <m:sSubPr>
            <m:ctrlPr>
              <w:rPr>
                <w:rFonts w:ascii="Cambria Math" w:hAnsi="Cambria Math" w:eastAsia="宋体"/>
                <w:i/>
                <w:lang w:eastAsia="zh-CN"/>
                <w14:ligatures w14:val="standard"/>
              </w:rPr>
            </m:ctrlPr>
          </m:sSubPr>
          <m:e>
            <m:r>
              <w:rPr>
                <w:rFonts w:ascii="Cambria Math" w:hAnsi="Cambria Math" w:eastAsia="宋体"/>
                <w:lang w:eastAsia="zh-CN"/>
                <w14:ligatures w14:val="standard"/>
              </w:rPr>
              <m:t>c</m:t>
            </m:r>
            <m:ctrlPr>
              <w:rPr>
                <w:rFonts w:ascii="Cambria Math" w:hAnsi="Cambria Math" w:eastAsia="宋体"/>
                <w:i/>
                <w:lang w:eastAsia="zh-CN"/>
                <w14:ligatures w14:val="standard"/>
              </w:rPr>
            </m:ctrlPr>
          </m:e>
          <m:sub>
            <m:r>
              <w:rPr>
                <w:rFonts w:ascii="Cambria Math" w:hAnsi="Cambria Math" w:eastAsia="宋体"/>
                <w:lang w:eastAsia="zh-CN"/>
                <w14:ligatures w14:val="standard"/>
              </w:rPr>
              <m:t>6</m:t>
            </m:r>
            <m:ctrlPr>
              <w:rPr>
                <w:rFonts w:ascii="Cambria Math" w:hAnsi="Cambria Math" w:eastAsia="宋体"/>
                <w:i/>
                <w:lang w:eastAsia="zh-CN"/>
                <w14:ligatures w14:val="standard"/>
              </w:rPr>
            </m:ctrlPr>
          </m:sub>
        </m:sSub>
      </m:oMath>
      <w:r>
        <w:rPr>
          <w:rFonts w:hint="eastAsia" w:eastAsia="宋体"/>
          <w:lang w:eastAsia="zh-CN"/>
          <w14:ligatures w14:val="standard"/>
        </w:rPr>
        <w:t>.</w:t>
      </w:r>
      <w:r>
        <w:rPr>
          <w:rFonts w:eastAsia="宋体"/>
          <w:lang w:eastAsia="zh-CN"/>
          <w14:ligatures w14:val="standard"/>
        </w:rPr>
        <w:t xml:space="preserve"> From root cell </w:t>
      </w:r>
      <m:oMath>
        <m:sSub>
          <m:sSubPr>
            <m:ctrlPr>
              <w:rPr>
                <w:rFonts w:ascii="Cambria Math" w:hAnsi="Cambria Math" w:eastAsia="宋体"/>
                <w:i/>
                <w:lang w:eastAsia="zh-CN"/>
                <w14:ligatures w14:val="standard"/>
              </w:rPr>
            </m:ctrlPr>
          </m:sSubPr>
          <m:e>
            <m:r>
              <w:rPr>
                <w:rFonts w:ascii="Cambria Math" w:hAnsi="Cambria Math" w:eastAsia="宋体"/>
                <w:lang w:eastAsia="zh-CN"/>
                <w14:ligatures w14:val="standard"/>
              </w:rPr>
              <m:t>c</m:t>
            </m:r>
            <m:ctrlPr>
              <w:rPr>
                <w:rFonts w:ascii="Cambria Math" w:hAnsi="Cambria Math" w:eastAsia="宋体"/>
                <w:i/>
                <w:lang w:eastAsia="zh-CN"/>
                <w14:ligatures w14:val="standard"/>
              </w:rPr>
            </m:ctrlPr>
          </m:e>
          <m:sub>
            <m:r>
              <w:rPr>
                <w:rFonts w:ascii="Cambria Math" w:hAnsi="Cambria Math" w:eastAsia="宋体"/>
                <w:lang w:eastAsia="zh-CN"/>
                <w14:ligatures w14:val="standard"/>
              </w:rPr>
              <m:t>0</m:t>
            </m:r>
            <m:ctrlPr>
              <w:rPr>
                <w:rFonts w:ascii="Cambria Math" w:hAnsi="Cambria Math" w:eastAsia="宋体"/>
                <w:i/>
                <w:lang w:eastAsia="zh-CN"/>
                <w14:ligatures w14:val="standard"/>
              </w:rPr>
            </m:ctrlPr>
          </m:sub>
        </m:sSub>
      </m:oMath>
      <w:r>
        <w:rPr>
          <w:rFonts w:hint="eastAsia" w:eastAsia="宋体"/>
          <w:lang w:eastAsia="zh-CN"/>
          <w14:ligatures w14:val="standard"/>
        </w:rPr>
        <w:t xml:space="preserve"> </w:t>
      </w:r>
      <w:r>
        <w:rPr>
          <w:rFonts w:eastAsia="宋体"/>
          <w:lang w:eastAsia="zh-CN"/>
          <w14:ligatures w14:val="standard"/>
        </w:rPr>
        <w:t xml:space="preserve">to cell </w:t>
      </w:r>
      <m:oMath>
        <m:sSub>
          <m:sSubPr>
            <m:ctrlPr>
              <w:rPr>
                <w:rFonts w:ascii="Cambria Math" w:hAnsi="Cambria Math" w:eastAsia="宋体"/>
                <w:i/>
                <w:lang w:eastAsia="zh-CN"/>
                <w14:ligatures w14:val="standard"/>
              </w:rPr>
            </m:ctrlPr>
          </m:sSubPr>
          <m:e>
            <m:r>
              <w:rPr>
                <w:rFonts w:ascii="Cambria Math" w:hAnsi="Cambria Math" w:eastAsia="宋体"/>
                <w:lang w:eastAsia="zh-CN"/>
                <w14:ligatures w14:val="standard"/>
              </w:rPr>
              <m:t>c</m:t>
            </m:r>
            <m:ctrlPr>
              <w:rPr>
                <w:rFonts w:ascii="Cambria Math" w:hAnsi="Cambria Math" w:eastAsia="宋体"/>
                <w:i/>
                <w:lang w:eastAsia="zh-CN"/>
                <w14:ligatures w14:val="standard"/>
              </w:rPr>
            </m:ctrlPr>
          </m:e>
          <m:sub>
            <m:r>
              <w:rPr>
                <w:rFonts w:ascii="Cambria Math" w:hAnsi="Cambria Math" w:eastAsia="宋体"/>
                <w:lang w:eastAsia="zh-CN"/>
                <w14:ligatures w14:val="standard"/>
              </w:rPr>
              <m:t>3</m:t>
            </m:r>
            <m:ctrlPr>
              <w:rPr>
                <w:rFonts w:ascii="Cambria Math" w:hAnsi="Cambria Math" w:eastAsia="宋体"/>
                <w:i/>
                <w:lang w:eastAsia="zh-CN"/>
                <w14:ligatures w14:val="standard"/>
              </w:rPr>
            </m:ctrlPr>
          </m:sub>
        </m:sSub>
      </m:oMath>
      <w:r>
        <w:rPr>
          <w:rFonts w:hint="eastAsia" w:eastAsia="宋体"/>
          <w:lang w:eastAsia="zh-CN"/>
          <w14:ligatures w14:val="standard"/>
        </w:rPr>
        <w:t>,</w:t>
      </w:r>
      <w:r>
        <w:rPr>
          <w:rFonts w:eastAsia="宋体"/>
          <w:lang w:eastAsia="zh-CN"/>
          <w14:ligatures w14:val="standard"/>
        </w:rPr>
        <w:t xml:space="preserve"> we can clearly see that </w:t>
      </w:r>
      <m:oMath>
        <m:sSub>
          <m:sSubPr>
            <m:ctrlPr>
              <w:rPr>
                <w:rFonts w:ascii="Cambria Math" w:hAnsi="Cambria Math" w:eastAsia="宋体"/>
                <w:i/>
                <w:lang w:eastAsia="zh-CN"/>
                <w14:ligatures w14:val="standard"/>
              </w:rPr>
            </m:ctrlPr>
          </m:sSubPr>
          <m:e>
            <m:r>
              <w:rPr>
                <w:rFonts w:ascii="Cambria Math" w:hAnsi="Cambria Math" w:eastAsia="宋体"/>
                <w:lang w:eastAsia="zh-CN"/>
                <w14:ligatures w14:val="standard"/>
              </w:rPr>
              <m:t>c</m:t>
            </m:r>
            <m:ctrlPr>
              <w:rPr>
                <w:rFonts w:ascii="Cambria Math" w:hAnsi="Cambria Math" w:eastAsia="宋体"/>
                <w:i/>
                <w:lang w:eastAsia="zh-CN"/>
                <w14:ligatures w14:val="standard"/>
              </w:rPr>
            </m:ctrlPr>
          </m:e>
          <m:sub>
            <m:r>
              <w:rPr>
                <w:rFonts w:ascii="Cambria Math" w:hAnsi="Cambria Math" w:eastAsia="宋体"/>
                <w:lang w:eastAsia="zh-CN"/>
                <w14:ligatures w14:val="standard"/>
              </w:rPr>
              <m:t>3</m:t>
            </m:r>
            <m:ctrlPr>
              <w:rPr>
                <w:rFonts w:ascii="Cambria Math" w:hAnsi="Cambria Math" w:eastAsia="宋体"/>
                <w:i/>
                <w:lang w:eastAsia="zh-CN"/>
                <w14:ligatures w14:val="standard"/>
              </w:rPr>
            </m:ctrlPr>
          </m:sub>
        </m:sSub>
      </m:oMath>
      <w:r>
        <w:rPr>
          <w:rFonts w:hint="eastAsia" w:eastAsia="宋体"/>
          <w:lang w:eastAsia="zh-CN"/>
          <w14:ligatures w14:val="standard"/>
        </w:rPr>
        <w:t xml:space="preserve"> </w:t>
      </w:r>
      <w:r>
        <w:rPr>
          <w:rFonts w:eastAsia="宋体"/>
          <w:lang w:eastAsia="zh-CN"/>
          <w14:ligatures w14:val="standard"/>
        </w:rPr>
        <w:t xml:space="preserve">is  </w:t>
      </w:r>
      <m:oMath>
        <m:sSubSup>
          <m:sSubSupPr>
            <m:ctrlPr>
              <w:rPr>
                <w:rFonts w:ascii="Cambria Math" w:hAnsi="Cambria Math" w:eastAsia="宋体"/>
                <w:i/>
                <w:lang w:eastAsia="zh-CN"/>
                <w14:ligatures w14:val="standard"/>
              </w:rPr>
            </m:ctrlPr>
          </m:sSubSupPr>
          <m:e>
            <m:r>
              <w:rPr>
                <w:rFonts w:ascii="Cambria Math" w:hAnsi="Cambria Math" w:eastAsia="宋体"/>
                <w:lang w:eastAsia="zh-CN"/>
                <w14:ligatures w14:val="standard"/>
              </w:rPr>
              <m:t>h</m:t>
            </m:r>
            <m:ctrlPr>
              <w:rPr>
                <w:rFonts w:ascii="Cambria Math" w:hAnsi="Cambria Math" w:eastAsia="宋体"/>
                <w:i/>
                <w:lang w:eastAsia="zh-CN"/>
                <w14:ligatures w14:val="standard"/>
              </w:rPr>
            </m:ctrlPr>
          </m:e>
          <m:sub>
            <m:r>
              <w:rPr>
                <w:rFonts w:ascii="Cambria Math" w:hAnsi="Cambria Math" w:eastAsia="宋体"/>
                <w:lang w:eastAsia="zh-CN"/>
                <w14:ligatures w14:val="standard"/>
              </w:rPr>
              <m:t>1</m:t>
            </m:r>
            <m:ctrlPr>
              <w:rPr>
                <w:rFonts w:ascii="Cambria Math" w:hAnsi="Cambria Math" w:eastAsia="宋体"/>
                <w:i/>
                <w:lang w:eastAsia="zh-CN"/>
                <w14:ligatures w14:val="standard"/>
              </w:rPr>
            </m:ctrlPr>
          </m:sub>
          <m:sup>
            <m:r>
              <w:rPr>
                <w:rFonts w:ascii="Cambria Math" w:hAnsi="Cambria Math" w:eastAsia="宋体"/>
                <w:lang w:eastAsia="zh-CN"/>
                <w14:ligatures w14:val="standard"/>
              </w:rPr>
              <m:t>+</m:t>
            </m:r>
            <m:ctrlPr>
              <w:rPr>
                <w:rFonts w:ascii="Cambria Math" w:hAnsi="Cambria Math" w:eastAsia="宋体"/>
                <w:i/>
                <w:lang w:eastAsia="zh-CN"/>
                <w14:ligatures w14:val="standard"/>
              </w:rPr>
            </m:ctrlPr>
          </m:sup>
        </m:sSubSup>
        <m:r>
          <w:rPr>
            <w:rFonts w:ascii="Cambria Math" w:hAnsi="Cambria Math" w:eastAsia="宋体"/>
            <w:lang w:eastAsia="zh-CN"/>
            <w14:ligatures w14:val="standard"/>
          </w:rPr>
          <m:t>∩</m:t>
        </m:r>
        <m:sSubSup>
          <m:sSubSupPr>
            <m:ctrlPr>
              <w:rPr>
                <w:rFonts w:ascii="Cambria Math" w:hAnsi="Cambria Math" w:eastAsia="宋体"/>
                <w:i/>
                <w:lang w:eastAsia="zh-CN"/>
                <w14:ligatures w14:val="standard"/>
              </w:rPr>
            </m:ctrlPr>
          </m:sSubSupPr>
          <m:e>
            <m:r>
              <w:rPr>
                <w:rFonts w:ascii="Cambria Math" w:hAnsi="Cambria Math" w:eastAsia="宋体"/>
                <w:lang w:eastAsia="zh-CN"/>
                <w14:ligatures w14:val="standard"/>
              </w:rPr>
              <m:t>h</m:t>
            </m:r>
            <m:ctrlPr>
              <w:rPr>
                <w:rFonts w:ascii="Cambria Math" w:hAnsi="Cambria Math" w:eastAsia="宋体"/>
                <w:i/>
                <w:lang w:eastAsia="zh-CN"/>
                <w14:ligatures w14:val="standard"/>
              </w:rPr>
            </m:ctrlPr>
          </m:e>
          <m:sub>
            <m:r>
              <w:rPr>
                <w:rFonts w:ascii="Cambria Math" w:hAnsi="Cambria Math" w:eastAsia="宋体"/>
                <w:lang w:eastAsia="zh-CN"/>
                <w14:ligatures w14:val="standard"/>
              </w:rPr>
              <m:t>2</m:t>
            </m:r>
            <m:ctrlPr>
              <w:rPr>
                <w:rFonts w:ascii="Cambria Math" w:hAnsi="Cambria Math" w:eastAsia="宋体"/>
                <w:i/>
                <w:lang w:eastAsia="zh-CN"/>
                <w14:ligatures w14:val="standard"/>
              </w:rPr>
            </m:ctrlPr>
          </m:sub>
          <m:sup>
            <m:r>
              <w:rPr>
                <w:rFonts w:ascii="Cambria Math" w:hAnsi="Cambria Math" w:eastAsia="宋体"/>
                <w:lang w:eastAsia="zh-CN"/>
                <w14:ligatures w14:val="standard"/>
              </w:rPr>
              <m:t>+</m:t>
            </m:r>
            <m:ctrlPr>
              <w:rPr>
                <w:rFonts w:ascii="Cambria Math" w:hAnsi="Cambria Math" w:eastAsia="宋体"/>
                <w:i/>
                <w:lang w:eastAsia="zh-CN"/>
                <w14:ligatures w14:val="standard"/>
              </w:rPr>
            </m:ctrlPr>
          </m:sup>
        </m:sSubSup>
      </m:oMath>
      <w:r>
        <w:rPr>
          <w:rFonts w:eastAsia="宋体"/>
          <w:lang w:eastAsia="zh-CN"/>
          <w14:ligatures w14:val="standard"/>
        </w:rPr>
        <w:t xml:space="preserve">, which means </w:t>
      </w:r>
      <m:oMath>
        <m:sSub>
          <m:sSubPr>
            <m:ctrlPr>
              <w:rPr>
                <w:rFonts w:ascii="Cambria Math" w:hAnsi="Cambria Math" w:eastAsia="宋体"/>
                <w:i/>
                <w:lang w:eastAsia="zh-CN"/>
                <w14:ligatures w14:val="standard"/>
              </w:rPr>
            </m:ctrlPr>
          </m:sSubPr>
          <m:e>
            <m:r>
              <w:rPr>
                <w:rFonts w:ascii="Cambria Math" w:hAnsi="Cambria Math" w:eastAsia="宋体"/>
                <w:lang w:eastAsia="zh-CN"/>
                <w14:ligatures w14:val="standard"/>
              </w:rPr>
              <m:t>c</m:t>
            </m:r>
            <m:ctrlPr>
              <w:rPr>
                <w:rFonts w:ascii="Cambria Math" w:hAnsi="Cambria Math" w:eastAsia="宋体"/>
                <w:i/>
                <w:lang w:eastAsia="zh-CN"/>
                <w14:ligatures w14:val="standard"/>
              </w:rPr>
            </m:ctrlPr>
          </m:e>
          <m:sub>
            <m:r>
              <w:rPr>
                <w:rFonts w:ascii="Cambria Math" w:hAnsi="Cambria Math" w:eastAsia="宋体"/>
                <w:lang w:eastAsia="zh-CN"/>
                <w14:ligatures w14:val="standard"/>
              </w:rPr>
              <m:t>3</m:t>
            </m:r>
            <m:ctrlPr>
              <w:rPr>
                <w:rFonts w:ascii="Cambria Math" w:hAnsi="Cambria Math" w:eastAsia="宋体"/>
                <w:i/>
                <w:lang w:eastAsia="zh-CN"/>
                <w14:ligatures w14:val="standard"/>
              </w:rPr>
            </m:ctrlPr>
          </m:sub>
        </m:sSub>
      </m:oMath>
      <w:r>
        <w:rPr>
          <w:rFonts w:hint="eastAsia" w:eastAsia="宋体"/>
          <w:lang w:eastAsia="zh-CN"/>
          <w14:ligatures w14:val="standard"/>
        </w:rPr>
        <w:t xml:space="preserve"> </w:t>
      </w:r>
      <w:r>
        <w:rPr>
          <w:rFonts w:eastAsia="宋体"/>
          <w:lang w:eastAsia="zh-CN"/>
          <w14:ligatures w14:val="standard"/>
        </w:rPr>
        <w:t xml:space="preserve">covers </w:t>
      </w:r>
      <m:oMath>
        <m:sSub>
          <m:sSubPr>
            <m:ctrlPr>
              <w:rPr>
                <w:rFonts w:ascii="Cambria Math" w:hAnsi="Cambria Math" w:eastAsia="宋体"/>
                <w:i/>
                <w:lang w:eastAsia="zh-CN"/>
                <w14:ligatures w14:val="standard"/>
              </w:rPr>
            </m:ctrlPr>
          </m:sSubPr>
          <m:e>
            <m:r>
              <w:rPr>
                <w:rFonts w:ascii="Cambria Math" w:hAnsi="Cambria Math" w:eastAsia="宋体"/>
                <w:lang w:eastAsia="zh-CN"/>
                <w14:ligatures w14:val="standard"/>
              </w:rPr>
              <m:t>w</m:t>
            </m:r>
            <m:ctrlPr>
              <w:rPr>
                <w:rFonts w:ascii="Cambria Math" w:hAnsi="Cambria Math" w:eastAsia="宋体"/>
                <w:i/>
                <w:lang w:eastAsia="zh-CN"/>
                <w14:ligatures w14:val="standard"/>
              </w:rPr>
            </m:ctrlPr>
          </m:e>
          <m:sub>
            <m:r>
              <w:rPr>
                <w:rFonts w:ascii="Cambria Math" w:hAnsi="Cambria Math" w:eastAsia="宋体"/>
                <w:lang w:eastAsia="zh-CN"/>
                <w14:ligatures w14:val="standard"/>
              </w:rPr>
              <m:t>1</m:t>
            </m:r>
            <m:ctrlPr>
              <w:rPr>
                <w:rFonts w:ascii="Cambria Math" w:hAnsi="Cambria Math" w:eastAsia="宋体"/>
                <w:i/>
                <w:lang w:eastAsia="zh-CN"/>
                <w14:ligatures w14:val="standard"/>
              </w:rPr>
            </m:ctrlPr>
          </m:sub>
        </m:sSub>
      </m:oMath>
      <w:r>
        <w:rPr>
          <w:rFonts w:hint="eastAsia" w:eastAsia="宋体"/>
          <w:lang w:eastAsia="zh-CN"/>
          <w14:ligatures w14:val="standard"/>
        </w:rPr>
        <w:t xml:space="preserve"> </w:t>
      </w:r>
      <w:r>
        <w:rPr>
          <w:rFonts w:eastAsia="宋体"/>
          <w:lang w:eastAsia="zh-CN"/>
          <w14:ligatures w14:val="standard"/>
        </w:rPr>
        <w:t xml:space="preserve">and </w:t>
      </w:r>
      <m:oMath>
        <m:sSub>
          <m:sSubPr>
            <m:ctrlPr>
              <w:rPr>
                <w:rFonts w:ascii="Cambria Math" w:hAnsi="Cambria Math" w:eastAsia="宋体"/>
                <w:i/>
                <w:lang w:eastAsia="zh-CN"/>
                <w14:ligatures w14:val="standard"/>
              </w:rPr>
            </m:ctrlPr>
          </m:sSubPr>
          <m:e>
            <m:r>
              <w:rPr>
                <w:rFonts w:ascii="Cambria Math" w:hAnsi="Cambria Math" w:eastAsia="宋体"/>
                <w:lang w:eastAsia="zh-CN"/>
                <w14:ligatures w14:val="standard"/>
              </w:rPr>
              <m:t>w</m:t>
            </m:r>
            <m:ctrlPr>
              <w:rPr>
                <w:rFonts w:ascii="Cambria Math" w:hAnsi="Cambria Math" w:eastAsia="宋体"/>
                <w:i/>
                <w:lang w:eastAsia="zh-CN"/>
                <w14:ligatures w14:val="standard"/>
              </w:rPr>
            </m:ctrlPr>
          </m:e>
          <m:sub>
            <m:r>
              <w:rPr>
                <w:rFonts w:ascii="Cambria Math" w:hAnsi="Cambria Math" w:eastAsia="宋体"/>
                <w:lang w:eastAsia="zh-CN"/>
                <w14:ligatures w14:val="standard"/>
              </w:rPr>
              <m:t>2</m:t>
            </m:r>
            <m:ctrlPr>
              <w:rPr>
                <w:rFonts w:ascii="Cambria Math" w:hAnsi="Cambria Math" w:eastAsia="宋体"/>
                <w:i/>
                <w:lang w:eastAsia="zh-CN"/>
                <w14:ligatures w14:val="standard"/>
              </w:rPr>
            </m:ctrlPr>
          </m:sub>
        </m:sSub>
      </m:oMath>
      <w:r>
        <w:rPr>
          <w:rFonts w:hint="eastAsia" w:eastAsia="宋体"/>
          <w:lang w:eastAsia="zh-CN"/>
          <w14:ligatures w14:val="standard"/>
        </w:rPr>
        <w:t>.</w:t>
      </w:r>
      <w:r>
        <w:rPr>
          <w:rFonts w:eastAsiaTheme="minorEastAsia"/>
          <w:lang w:eastAsia="it-IT"/>
          <w14:ligatures w14:val="standard"/>
        </w:rPr>
        <w:t xml:space="preserve"> Similarly, </w:t>
      </w:r>
      <m:oMath>
        <m:sSub>
          <m:sSubPr>
            <m:ctrlPr>
              <w:rPr>
                <w:rFonts w:ascii="Cambria Math" w:hAnsi="Cambria Math" w:eastAsia="宋体"/>
                <w:i/>
                <w:lang w:eastAsia="zh-CN"/>
                <w14:ligatures w14:val="standard"/>
              </w:rPr>
            </m:ctrlPr>
          </m:sSubPr>
          <m:e>
            <m:r>
              <w:rPr>
                <w:rFonts w:ascii="Cambria Math" w:hAnsi="Cambria Math" w:eastAsia="宋体"/>
                <w:lang w:eastAsia="zh-CN"/>
                <w14:ligatures w14:val="standard"/>
              </w:rPr>
              <m:t>c</m:t>
            </m:r>
            <m:ctrlPr>
              <w:rPr>
                <w:rFonts w:ascii="Cambria Math" w:hAnsi="Cambria Math" w:eastAsia="宋体"/>
                <w:i/>
                <w:lang w:eastAsia="zh-CN"/>
                <w14:ligatures w14:val="standard"/>
              </w:rPr>
            </m:ctrlPr>
          </m:e>
          <m:sub>
            <m:r>
              <w:rPr>
                <w:rFonts w:ascii="Cambria Math" w:hAnsi="Cambria Math" w:eastAsia="宋体"/>
                <w:lang w:eastAsia="zh-CN"/>
                <w14:ligatures w14:val="standard"/>
              </w:rPr>
              <m:t>4</m:t>
            </m:r>
            <m:ctrlPr>
              <w:rPr>
                <w:rFonts w:ascii="Cambria Math" w:hAnsi="Cambria Math" w:eastAsia="宋体"/>
                <w:i/>
                <w:lang w:eastAsia="zh-CN"/>
                <w14:ligatures w14:val="standard"/>
              </w:rPr>
            </m:ctrlPr>
          </m:sub>
        </m:sSub>
      </m:oMath>
      <w:r>
        <w:rPr>
          <w:rFonts w:hint="eastAsia" w:eastAsia="宋体"/>
          <w:lang w:eastAsia="zh-CN"/>
          <w14:ligatures w14:val="standard"/>
        </w:rPr>
        <w:t xml:space="preserve"> </w:t>
      </w:r>
      <w:r>
        <w:rPr>
          <w:rFonts w:eastAsia="宋体"/>
          <w:lang w:eastAsia="zh-CN"/>
          <w14:ligatures w14:val="standard"/>
        </w:rPr>
        <w:t xml:space="preserve">is </w:t>
      </w:r>
      <m:oMath>
        <m:sSubSup>
          <m:sSubSupPr>
            <m:ctrlPr>
              <w:rPr>
                <w:rFonts w:ascii="Cambria Math" w:hAnsi="Cambria Math" w:eastAsia="宋体"/>
                <w:i/>
                <w:lang w:eastAsia="zh-CN"/>
                <w14:ligatures w14:val="standard"/>
              </w:rPr>
            </m:ctrlPr>
          </m:sSubSupPr>
          <m:e>
            <m:r>
              <w:rPr>
                <w:rFonts w:ascii="Cambria Math" w:hAnsi="Cambria Math" w:eastAsia="宋体"/>
                <w:lang w:eastAsia="zh-CN"/>
                <w14:ligatures w14:val="standard"/>
              </w:rPr>
              <m:t>h</m:t>
            </m:r>
            <m:ctrlPr>
              <w:rPr>
                <w:rFonts w:ascii="Cambria Math" w:hAnsi="Cambria Math" w:eastAsia="宋体"/>
                <w:i/>
                <w:lang w:eastAsia="zh-CN"/>
                <w14:ligatures w14:val="standard"/>
              </w:rPr>
            </m:ctrlPr>
          </m:e>
          <m:sub>
            <m:r>
              <w:rPr>
                <w:rFonts w:ascii="Cambria Math" w:hAnsi="Cambria Math" w:eastAsia="宋体"/>
                <w:lang w:eastAsia="zh-CN"/>
                <w14:ligatures w14:val="standard"/>
              </w:rPr>
              <m:t>1</m:t>
            </m:r>
            <m:ctrlPr>
              <w:rPr>
                <w:rFonts w:ascii="Cambria Math" w:hAnsi="Cambria Math" w:eastAsia="宋体"/>
                <w:i/>
                <w:lang w:eastAsia="zh-CN"/>
                <w14:ligatures w14:val="standard"/>
              </w:rPr>
            </m:ctrlPr>
          </m:sub>
          <m:sup>
            <m:r>
              <w:rPr>
                <w:rFonts w:ascii="Cambria Math" w:hAnsi="Cambria Math" w:eastAsia="宋体"/>
                <w:lang w:eastAsia="zh-CN"/>
                <w14:ligatures w14:val="standard"/>
              </w:rPr>
              <m:t>+</m:t>
            </m:r>
            <m:ctrlPr>
              <w:rPr>
                <w:rFonts w:ascii="Cambria Math" w:hAnsi="Cambria Math" w:eastAsia="宋体"/>
                <w:i/>
                <w:lang w:eastAsia="zh-CN"/>
                <w14:ligatures w14:val="standard"/>
              </w:rPr>
            </m:ctrlPr>
          </m:sup>
        </m:sSubSup>
        <m:r>
          <w:rPr>
            <w:rFonts w:ascii="Cambria Math" w:hAnsi="Cambria Math" w:eastAsia="宋体"/>
            <w:lang w:eastAsia="zh-CN"/>
            <w14:ligatures w14:val="standard"/>
          </w:rPr>
          <m:t>∩</m:t>
        </m:r>
        <m:sSubSup>
          <m:sSubSupPr>
            <m:ctrlPr>
              <w:rPr>
                <w:rFonts w:ascii="Cambria Math" w:hAnsi="Cambria Math" w:eastAsia="宋体"/>
                <w:i/>
                <w:lang w:eastAsia="zh-CN"/>
                <w14:ligatures w14:val="standard"/>
              </w:rPr>
            </m:ctrlPr>
          </m:sSubSupPr>
          <m:e>
            <m:r>
              <w:rPr>
                <w:rFonts w:ascii="Cambria Math" w:hAnsi="Cambria Math" w:eastAsia="宋体"/>
                <w:lang w:eastAsia="zh-CN"/>
                <w14:ligatures w14:val="standard"/>
              </w:rPr>
              <m:t>h</m:t>
            </m:r>
            <m:ctrlPr>
              <w:rPr>
                <w:rFonts w:ascii="Cambria Math" w:hAnsi="Cambria Math" w:eastAsia="宋体"/>
                <w:i/>
                <w:lang w:eastAsia="zh-CN"/>
                <w14:ligatures w14:val="standard"/>
              </w:rPr>
            </m:ctrlPr>
          </m:e>
          <m:sub>
            <m:r>
              <w:rPr>
                <w:rFonts w:ascii="Cambria Math" w:hAnsi="Cambria Math" w:eastAsia="宋体"/>
                <w:lang w:eastAsia="zh-CN"/>
                <w14:ligatures w14:val="standard"/>
              </w:rPr>
              <m:t>2</m:t>
            </m:r>
            <m:ctrlPr>
              <w:rPr>
                <w:rFonts w:ascii="Cambria Math" w:hAnsi="Cambria Math" w:eastAsia="宋体"/>
                <w:i/>
                <w:lang w:eastAsia="zh-CN"/>
                <w14:ligatures w14:val="standard"/>
              </w:rPr>
            </m:ctrlPr>
          </m:sub>
          <m:sup>
            <m:r>
              <w:rPr>
                <w:rFonts w:ascii="Cambria Math" w:hAnsi="Cambria Math" w:eastAsia="宋体"/>
                <w:lang w:eastAsia="zh-CN"/>
                <w14:ligatures w14:val="standard"/>
              </w:rPr>
              <m:t>-</m:t>
            </m:r>
            <m:ctrlPr>
              <w:rPr>
                <w:rFonts w:ascii="Cambria Math" w:hAnsi="Cambria Math" w:eastAsia="宋体"/>
                <w:i/>
                <w:lang w:eastAsia="zh-CN"/>
                <w14:ligatures w14:val="standard"/>
              </w:rPr>
            </m:ctrlPr>
          </m:sup>
        </m:sSubSup>
      </m:oMath>
      <w:r>
        <w:rPr>
          <w:rFonts w:eastAsia="宋体"/>
          <w:lang w:eastAsia="zh-CN"/>
          <w14:ligatures w14:val="standard"/>
        </w:rPr>
        <w:t xml:space="preserve">, which means </w:t>
      </w:r>
      <m:oMath>
        <m:sSub>
          <m:sSubPr>
            <m:ctrlPr>
              <w:rPr>
                <w:rFonts w:ascii="Cambria Math" w:hAnsi="Cambria Math" w:eastAsia="宋体"/>
                <w:i/>
                <w:lang w:eastAsia="zh-CN"/>
                <w14:ligatures w14:val="standard"/>
              </w:rPr>
            </m:ctrlPr>
          </m:sSubPr>
          <m:e>
            <m:r>
              <w:rPr>
                <w:rFonts w:ascii="Cambria Math" w:hAnsi="Cambria Math" w:eastAsia="宋体"/>
                <w:lang w:eastAsia="zh-CN"/>
                <w14:ligatures w14:val="standard"/>
              </w:rPr>
              <m:t>c</m:t>
            </m:r>
            <m:ctrlPr>
              <w:rPr>
                <w:rFonts w:ascii="Cambria Math" w:hAnsi="Cambria Math" w:eastAsia="宋体"/>
                <w:i/>
                <w:lang w:eastAsia="zh-CN"/>
                <w14:ligatures w14:val="standard"/>
              </w:rPr>
            </m:ctrlPr>
          </m:e>
          <m:sub>
            <m:r>
              <w:rPr>
                <w:rFonts w:ascii="Cambria Math" w:hAnsi="Cambria Math" w:eastAsia="宋体"/>
                <w:lang w:eastAsia="zh-CN"/>
                <w14:ligatures w14:val="standard"/>
              </w:rPr>
              <m:t>4</m:t>
            </m:r>
            <m:ctrlPr>
              <w:rPr>
                <w:rFonts w:ascii="Cambria Math" w:hAnsi="Cambria Math" w:eastAsia="宋体"/>
                <w:i/>
                <w:lang w:eastAsia="zh-CN"/>
                <w14:ligatures w14:val="standard"/>
              </w:rPr>
            </m:ctrlPr>
          </m:sub>
        </m:sSub>
      </m:oMath>
      <w:r>
        <w:rPr>
          <w:rFonts w:hint="eastAsia" w:eastAsia="宋体"/>
          <w:lang w:eastAsia="zh-CN"/>
          <w14:ligatures w14:val="standard"/>
        </w:rPr>
        <w:t xml:space="preserve"> </w:t>
      </w:r>
      <w:r>
        <w:rPr>
          <w:rFonts w:eastAsia="宋体"/>
          <w:lang w:eastAsia="zh-CN"/>
          <w14:ligatures w14:val="standard"/>
        </w:rPr>
        <w:t xml:space="preserve">covers </w:t>
      </w:r>
      <m:oMath>
        <m:sSub>
          <m:sSubPr>
            <m:ctrlPr>
              <w:rPr>
                <w:rFonts w:ascii="Cambria Math" w:hAnsi="Cambria Math" w:eastAsia="宋体"/>
                <w:i/>
                <w:lang w:eastAsia="zh-CN"/>
                <w14:ligatures w14:val="standard"/>
              </w:rPr>
            </m:ctrlPr>
          </m:sSubPr>
          <m:e>
            <m:r>
              <w:rPr>
                <w:rFonts w:ascii="Cambria Math" w:hAnsi="Cambria Math" w:eastAsia="宋体"/>
                <w:lang w:eastAsia="zh-CN"/>
                <w14:ligatures w14:val="standard"/>
              </w:rPr>
              <m:t>w</m:t>
            </m:r>
            <m:ctrlPr>
              <w:rPr>
                <w:rFonts w:ascii="Cambria Math" w:hAnsi="Cambria Math" w:eastAsia="宋体"/>
                <w:i/>
                <w:lang w:eastAsia="zh-CN"/>
                <w14:ligatures w14:val="standard"/>
              </w:rPr>
            </m:ctrlPr>
          </m:e>
          <m:sub>
            <m:r>
              <w:rPr>
                <w:rFonts w:ascii="Cambria Math" w:hAnsi="Cambria Math" w:eastAsia="宋体"/>
                <w:lang w:eastAsia="zh-CN"/>
                <w14:ligatures w14:val="standard"/>
              </w:rPr>
              <m:t>1</m:t>
            </m:r>
            <m:ctrlPr>
              <w:rPr>
                <w:rFonts w:ascii="Cambria Math" w:hAnsi="Cambria Math" w:eastAsia="宋体"/>
                <w:i/>
                <w:lang w:eastAsia="zh-CN"/>
                <w14:ligatures w14:val="standard"/>
              </w:rPr>
            </m:ctrlPr>
          </m:sub>
        </m:sSub>
      </m:oMath>
      <w:r>
        <w:rPr>
          <w:rFonts w:eastAsia="宋体"/>
          <w:lang w:eastAsia="zh-CN"/>
          <w14:ligatures w14:val="standard"/>
        </w:rPr>
        <w:t xml:space="preserve">. Among all the cells, </w:t>
      </w:r>
      <m:oMath>
        <m:sSub>
          <m:sSubPr>
            <m:ctrlPr>
              <w:rPr>
                <w:rFonts w:ascii="Cambria Math" w:hAnsi="Cambria Math" w:eastAsia="宋体"/>
                <w:i/>
                <w:lang w:eastAsia="zh-CN"/>
                <w14:ligatures w14:val="standard"/>
              </w:rPr>
            </m:ctrlPr>
          </m:sSubPr>
          <m:e>
            <m:r>
              <w:rPr>
                <w:rFonts w:ascii="Cambria Math" w:hAnsi="Cambria Math" w:eastAsia="宋体"/>
                <w:lang w:eastAsia="zh-CN"/>
                <w14:ligatures w14:val="standard"/>
              </w:rPr>
              <m:t>c</m:t>
            </m:r>
            <m:ctrlPr>
              <w:rPr>
                <w:rFonts w:ascii="Cambria Math" w:hAnsi="Cambria Math" w:eastAsia="宋体"/>
                <w:i/>
                <w:lang w:eastAsia="zh-CN"/>
                <w14:ligatures w14:val="standard"/>
              </w:rPr>
            </m:ctrlPr>
          </m:e>
          <m:sub>
            <m:r>
              <w:rPr>
                <w:rFonts w:ascii="Cambria Math" w:hAnsi="Cambria Math" w:eastAsia="宋体"/>
                <w:lang w:eastAsia="zh-CN"/>
                <w14:ligatures w14:val="standard"/>
              </w:rPr>
              <m:t>4</m:t>
            </m:r>
            <m:ctrlPr>
              <w:rPr>
                <w:rFonts w:ascii="Cambria Math" w:hAnsi="Cambria Math" w:eastAsia="宋体"/>
                <w:i/>
                <w:lang w:eastAsia="zh-CN"/>
                <w14:ligatures w14:val="standard"/>
              </w:rPr>
            </m:ctrlPr>
          </m:sub>
        </m:sSub>
      </m:oMath>
      <w:r>
        <w:rPr>
          <w:rFonts w:hint="eastAsia" w:eastAsia="宋体"/>
          <w:lang w:eastAsia="zh-CN"/>
          <w14:ligatures w14:val="standard"/>
        </w:rPr>
        <w:t xml:space="preserve"> </w:t>
      </w:r>
      <w:r>
        <w:rPr>
          <w:rFonts w:eastAsia="宋体"/>
          <w:lang w:eastAsia="zh-CN"/>
          <w14:ligatures w14:val="standard"/>
        </w:rPr>
        <w:t xml:space="preserve">covers the largest number of users. If we change the root cell as </w:t>
      </w:r>
      <m:oMath>
        <m:r>
          <w:rPr>
            <w:rFonts w:ascii="Cambria Math" w:hAnsi="Cambria Math" w:eastAsia="宋体"/>
            <w:lang w:eastAsia="zh-CN"/>
            <w14:ligatures w14:val="standard"/>
          </w:rPr>
          <m:t>C</m:t>
        </m:r>
        <m:d>
          <m:dPr>
            <m:ctrlPr>
              <w:rPr>
                <w:rFonts w:ascii="Cambria Math" w:hAnsi="Cambria Math" w:eastAsia="宋体"/>
                <w:i/>
                <w:lang w:eastAsia="zh-CN"/>
                <w14:ligatures w14:val="standard"/>
              </w:rPr>
            </m:ctrlPr>
          </m:dPr>
          <m:e>
            <m:r>
              <w:rPr>
                <w:rFonts w:ascii="Cambria Math" w:hAnsi="Cambria Math" w:eastAsia="宋体"/>
                <w:lang w:eastAsia="zh-CN"/>
                <w14:ligatures w14:val="standard"/>
              </w:rPr>
              <m:t>p</m:t>
            </m:r>
            <m:ctrlPr>
              <w:rPr>
                <w:rFonts w:ascii="Cambria Math" w:hAnsi="Cambria Math" w:eastAsia="宋体"/>
                <w:i/>
                <w:lang w:eastAsia="zh-CN"/>
                <w14:ligatures w14:val="standard"/>
              </w:rPr>
            </m:ctrlPr>
          </m:e>
        </m:d>
        <m:r>
          <w:rPr>
            <w:rFonts w:ascii="Cambria Math" w:hAnsi="Cambria Math" w:eastAsia="宋体"/>
            <w:lang w:eastAsia="zh-CN"/>
            <w14:ligatures w14:val="standard"/>
          </w:rPr>
          <m:t>≤B</m:t>
        </m:r>
      </m:oMath>
      <w:r>
        <w:rPr>
          <w:rFonts w:hint="default" w:ascii="Cambria Math" w:hAnsi="Cambria Math" w:eastAsia="宋体"/>
          <w:i w:val="0"/>
          <w:lang w:val="en-US" w:eastAsia="zh-CN"/>
          <w14:ligatures w14:val="standard"/>
        </w:rPr>
        <w:t xml:space="preserve"> and remove all those users that already covered by</w:t>
      </w:r>
      <w:r>
        <w:rPr>
          <w:rFonts w:hint="eastAsia" w:ascii="Cambria Math" w:hAnsi="Cambria Math" w:eastAsia="宋体"/>
          <w:i w:val="0"/>
          <w:lang w:val="en-US" w:eastAsia="zh-CN"/>
          <w14:ligatures w14:val="standard"/>
        </w:rPr>
        <w:t xml:space="preserve"> </w:t>
      </w:r>
      <w:r>
        <w:rPr>
          <w:rFonts w:hint="eastAsia" w:eastAsia="宋体"/>
          <w:lang w:eastAsia="zh-CN"/>
          <w14:ligatures w14:val="standard"/>
        </w:rPr>
        <w:t xml:space="preserve"> </w:t>
      </w:r>
      <w:r>
        <w:rPr>
          <w:rFonts w:hint="default" w:ascii="Cambria Math" w:hAnsi="Cambria Math" w:eastAsia="宋体"/>
          <w:i w:val="0"/>
          <w:lang w:val="en-US" w:eastAsia="zh-CN"/>
          <w14:ligatures w14:val="standard"/>
        </w:rPr>
        <w:t xml:space="preserve"> </w:t>
      </w:r>
      <w:r>
        <w:rPr>
          <w:rFonts w:eastAsia="宋体"/>
          <w:lang w:eastAsia="zh-CN"/>
          <w14:ligatures w14:val="standard"/>
        </w:rPr>
        <w:t xml:space="preserve"> then we can use </w:t>
      </w:r>
      <m:oMath>
        <m:r>
          <w:rPr>
            <w:rFonts w:ascii="Cambria Math" w:hAnsi="Cambria Math" w:eastAsia="宋体"/>
            <w:lang w:eastAsia="zh-CN"/>
            <w14:ligatures w14:val="standard"/>
          </w:rPr>
          <m:t>CellTree</m:t>
        </m:r>
      </m:oMath>
      <w:r>
        <w:rPr>
          <w:rFonts w:hint="eastAsia" w:eastAsia="宋体"/>
          <w:lang w:eastAsia="zh-CN"/>
          <w14:ligatures w14:val="standard"/>
        </w:rPr>
        <w:t xml:space="preserve"> </w:t>
      </w:r>
      <w:r>
        <w:rPr>
          <w:rFonts w:hint="eastAsia" w:eastAsia="宋体"/>
          <w:lang w:val="en-US" w:eastAsia="zh-CN"/>
          <w14:ligatures w14:val="standard"/>
        </w:rPr>
        <w:t xml:space="preserve"> </w:t>
      </w:r>
      <w:r>
        <w:rPr>
          <w:rFonts w:eastAsia="宋体"/>
          <w:lang w:eastAsia="zh-CN"/>
          <w14:ligatures w14:val="standard"/>
        </w:rPr>
        <w:t xml:space="preserve">to solve </w:t>
      </w:r>
      <m:oMath>
        <m:r>
          <w:rPr>
            <w:rFonts w:ascii="Cambria Math" w:hAnsi="Cambria Math" w:eastAsia="宋体"/>
            <w:lang w:eastAsia="zh-CN"/>
            <w14:ligatures w14:val="standard"/>
          </w:rPr>
          <m:t>kCRM</m:t>
        </m:r>
      </m:oMath>
      <w:r>
        <w:rPr>
          <w:rFonts w:hint="eastAsia" w:eastAsia="宋体"/>
          <w:lang w:eastAsia="zh-CN"/>
          <w14:ligatures w14:val="standard"/>
        </w:rPr>
        <w:t>.</w:t>
      </w:r>
    </w:p>
    <w:p>
      <w:pPr>
        <w:pStyle w:val="119"/>
      </w:pPr>
      <w:r>
        <w:rPr>
          <w:rStyle w:val="183"/>
          <w:b/>
          <w14:ligatures w14:val="standard"/>
        </w:rPr>
        <w:t>3.4</w:t>
      </w:r>
      <w:r>
        <w:rPr>
          <w14:ligatures w14:val="standard"/>
        </w:rPr>
        <w:t> </w:t>
      </w:r>
      <w:r>
        <w:t xml:space="preserve"> Baseline solution</w:t>
      </w:r>
    </w:p>
    <w:p>
      <w:pPr>
        <w:pStyle w:val="189"/>
        <w:ind w:firstLine="0"/>
        <w:jc w:val="both"/>
        <w:rPr>
          <w14:ligatures w14:val="standard"/>
        </w:rPr>
      </w:pPr>
      <w:r>
        <w:rPr>
          <w:lang w:eastAsia="it-IT"/>
          <w14:ligatures w14:val="standard"/>
        </w:rPr>
        <w:t xml:space="preserve">In the below paragraph, we will introduce our baseline approach to get the optimal solution for </w:t>
      </w:r>
      <m:oMath>
        <m:r>
          <w:rPr>
            <w:rFonts w:ascii="Cambria Math" w:hAnsi="Cambria Math"/>
            <w:lang w:eastAsia="it-IT"/>
            <w14:ligatures w14:val="standard"/>
          </w:rPr>
          <m:t>kCRM</m:t>
        </m:r>
      </m:oMath>
      <w:r>
        <w:rPr>
          <w:rFonts w:hint="eastAsia" w:eastAsia="宋体"/>
          <w:lang w:eastAsia="zh-CN"/>
          <w14:ligatures w14:val="standard"/>
        </w:rPr>
        <w:t>,</w:t>
      </w:r>
      <w:r>
        <w:rPr>
          <w:rFonts w:eastAsia="宋体"/>
          <w:lang w:eastAsia="zh-CN"/>
          <w14:ligatures w14:val="standard"/>
        </w:rPr>
        <w:t xml:space="preserve"> </w:t>
      </w:r>
      <w:r>
        <w:rPr>
          <w:lang w:eastAsia="it-IT"/>
          <w14:ligatures w14:val="standard"/>
        </w:rPr>
        <w:t xml:space="preserve"> which </w:t>
      </w:r>
      <w:r>
        <w:rPr>
          <w14:ligatures w14:val="standard"/>
        </w:rPr>
        <w:t>follows these steps:</w:t>
      </w:r>
    </w:p>
    <w:p>
      <w:pPr>
        <w:pStyle w:val="104"/>
        <w:numPr>
          <w:ilvl w:val="0"/>
          <w:numId w:val="19"/>
        </w:numPr>
        <w:shd w:val="clear" w:color="auto" w:fill="FFFFFF"/>
        <w:spacing w:before="100" w:beforeAutospacing="1" w:after="100" w:afterAutospacing="1" w:line="240" w:lineRule="auto"/>
        <w:rPr>
          <w14:ligatures w14:val="standard"/>
        </w:rPr>
      </w:pPr>
      <w:r>
        <w:rPr>
          <w14:ligatures w14:val="standard"/>
        </w:rPr>
        <w:t xml:space="preserve">Calculate the </w:t>
      </w:r>
      <w:r>
        <w:rPr>
          <w:rFonts w:hint="eastAsia" w:eastAsia="宋体"/>
          <w:lang w:eastAsia="zh-CN"/>
          <w14:ligatures w14:val="standard"/>
        </w:rPr>
        <w:t>t</w:t>
      </w:r>
      <w:r>
        <w:rPr>
          <w:rFonts w:eastAsia="宋体"/>
          <w:lang w:eastAsia="zh-CN"/>
          <w14:ligatures w14:val="standard"/>
        </w:rPr>
        <w:t xml:space="preserve">op k score </w:t>
      </w:r>
      <m:oMath>
        <m:sSub>
          <m:sSubPr>
            <m:ctrlPr>
              <w:rPr>
                <w:rFonts w:ascii="Cambria Math" w:hAnsi="Cambria Math"/>
                <w:i/>
                <w14:ligatures w14:val="standard"/>
              </w:rPr>
            </m:ctrlPr>
          </m:sSubPr>
          <m:e>
            <m:r>
              <w:rPr>
                <w:rFonts w:ascii="Cambria Math" w:hAnsi="Cambria Math"/>
                <w14:ligatures w14:val="standard"/>
              </w:rPr>
              <m:t>S</m:t>
            </m:r>
            <m:ctrlPr>
              <w:rPr>
                <w:rFonts w:ascii="Cambria Math" w:hAnsi="Cambria Math"/>
                <w:i/>
                <w14:ligatures w14:val="standard"/>
              </w:rPr>
            </m:ctrlPr>
          </m:e>
          <m:sub>
            <m:r>
              <w:rPr>
                <w:rFonts w:ascii="Cambria Math" w:hAnsi="Cambria Math"/>
                <w14:ligatures w14:val="standard"/>
              </w:rPr>
              <m:t>ik</m:t>
            </m:r>
            <m:ctrlPr>
              <w:rPr>
                <w:rFonts w:ascii="Cambria Math" w:hAnsi="Cambria Math"/>
                <w:i/>
                <w14:ligatures w14:val="standard"/>
              </w:rPr>
            </m:ctrlPr>
          </m:sub>
        </m:sSub>
      </m:oMath>
      <w:r>
        <w:rPr>
          <w:rFonts w:hint="eastAsia" w:eastAsia="宋体"/>
          <w:lang w:eastAsia="zh-CN"/>
          <w14:ligatures w14:val="standard"/>
        </w:rPr>
        <w:t xml:space="preserve"> </w:t>
      </w:r>
      <w:r>
        <w:rPr>
          <w:rFonts w:eastAsia="宋体"/>
          <w:lang w:eastAsia="zh-CN"/>
          <w14:ligatures w14:val="standard"/>
        </w:rPr>
        <w:t xml:space="preserve">for each </w:t>
      </w:r>
      <m:oMath>
        <m:sSub>
          <m:sSubPr>
            <m:ctrlPr>
              <w:rPr>
                <w:rFonts w:ascii="Cambria Math" w:hAnsi="Cambria Math" w:eastAsia="宋体"/>
                <w:i/>
                <w:lang w:eastAsia="zh-CN"/>
                <w14:ligatures w14:val="standard"/>
              </w:rPr>
            </m:ctrlPr>
          </m:sSubPr>
          <m:e>
            <m:r>
              <w:rPr>
                <w:rFonts w:ascii="Cambria Math" w:hAnsi="Cambria Math" w:eastAsia="宋体"/>
                <w:lang w:eastAsia="zh-CN"/>
                <w14:ligatures w14:val="standard"/>
              </w:rPr>
              <m:t>w</m:t>
            </m:r>
            <m:ctrlPr>
              <w:rPr>
                <w:rFonts w:ascii="Cambria Math" w:hAnsi="Cambria Math" w:eastAsia="宋体"/>
                <w:i/>
                <w:lang w:eastAsia="zh-CN"/>
                <w14:ligatures w14:val="standard"/>
              </w:rPr>
            </m:ctrlPr>
          </m:e>
          <m:sub>
            <m:r>
              <w:rPr>
                <w:rFonts w:ascii="Cambria Math" w:hAnsi="Cambria Math" w:eastAsia="宋体"/>
                <w:lang w:eastAsia="zh-CN"/>
                <w14:ligatures w14:val="standard"/>
              </w:rPr>
              <m:t>i</m:t>
            </m:r>
            <m:ctrlPr>
              <w:rPr>
                <w:rFonts w:ascii="Cambria Math" w:hAnsi="Cambria Math" w:eastAsia="宋体"/>
                <w:i/>
                <w:lang w:eastAsia="zh-CN"/>
                <w14:ligatures w14:val="standard"/>
              </w:rPr>
            </m:ctrlPr>
          </m:sub>
        </m:sSub>
        <m:r>
          <w:rPr>
            <w:rFonts w:ascii="Cambria Math" w:hAnsi="Cambria Math" w:eastAsia="宋体"/>
            <w:lang w:eastAsia="zh-CN"/>
            <w14:ligatures w14:val="standard"/>
          </w:rPr>
          <m:t>∈W</m:t>
        </m:r>
      </m:oMath>
    </w:p>
    <w:p>
      <w:pPr>
        <w:pStyle w:val="104"/>
        <w:numPr>
          <w:ilvl w:val="0"/>
          <w:numId w:val="19"/>
        </w:numPr>
        <w:shd w:val="clear" w:color="auto" w:fill="FFFFFF"/>
        <w:spacing w:before="100" w:beforeAutospacing="1" w:after="100" w:afterAutospacing="1" w:line="240" w:lineRule="auto"/>
        <w:rPr>
          <w14:ligatures w14:val="standard"/>
        </w:rPr>
      </w:pPr>
      <w:r>
        <w:rPr>
          <w:rFonts w:eastAsia="宋体"/>
          <w:lang w:eastAsia="zh-CN"/>
          <w14:ligatures w14:val="standard"/>
        </w:rPr>
        <w:t xml:space="preserve">Find all the </w:t>
      </w:r>
      <m:oMath>
        <m:sSub>
          <m:sSubPr>
            <m:ctrlPr>
              <w:rPr>
                <w:rFonts w:ascii="Cambria Math" w:hAnsi="Cambria Math" w:eastAsia="宋体"/>
                <w:i/>
                <w:lang w:eastAsia="zh-CN"/>
                <w14:ligatures w14:val="standard"/>
              </w:rPr>
            </m:ctrlPr>
          </m:sSubPr>
          <m:e>
            <m:r>
              <w:rPr>
                <w:rFonts w:ascii="Cambria Math" w:hAnsi="Cambria Math" w:eastAsia="宋体"/>
                <w:lang w:eastAsia="zh-CN"/>
                <w14:ligatures w14:val="standard"/>
              </w:rPr>
              <m:t>w</m:t>
            </m:r>
            <m:ctrlPr>
              <w:rPr>
                <w:rFonts w:ascii="Cambria Math" w:hAnsi="Cambria Math" w:eastAsia="宋体"/>
                <w:i/>
                <w:lang w:eastAsia="zh-CN"/>
                <w14:ligatures w14:val="standard"/>
              </w:rPr>
            </m:ctrlPr>
          </m:e>
          <m:sub>
            <m:r>
              <w:rPr>
                <w:rFonts w:ascii="Cambria Math" w:hAnsi="Cambria Math" w:eastAsia="宋体"/>
                <w:lang w:eastAsia="zh-CN"/>
                <w14:ligatures w14:val="standard"/>
              </w:rPr>
              <m:t>i</m:t>
            </m:r>
            <m:ctrlPr>
              <w:rPr>
                <w:rFonts w:ascii="Cambria Math" w:hAnsi="Cambria Math" w:eastAsia="宋体"/>
                <w:i/>
                <w:lang w:eastAsia="zh-CN"/>
                <w14:ligatures w14:val="standard"/>
              </w:rPr>
            </m:ctrlPr>
          </m:sub>
        </m:sSub>
        <m:r>
          <w:rPr>
            <w:rFonts w:ascii="Cambria Math" w:hAnsi="Cambria Math" w:eastAsia="宋体"/>
            <w:lang w:eastAsia="zh-CN"/>
            <w14:ligatures w14:val="standard"/>
          </w:rPr>
          <m:t>∈W</m:t>
        </m:r>
      </m:oMath>
      <w:r>
        <w:rPr>
          <w:rFonts w:hint="eastAsia" w:eastAsia="宋体"/>
          <w:lang w:eastAsia="zh-CN"/>
          <w14:ligatures w14:val="standard"/>
        </w:rPr>
        <w:t xml:space="preserve"> </w:t>
      </w:r>
      <w:r>
        <w:rPr>
          <w:rFonts w:eastAsia="宋体"/>
          <w:lang w:eastAsia="zh-CN"/>
          <w14:ligatures w14:val="standard"/>
        </w:rPr>
        <w:t xml:space="preserve">that </w:t>
      </w:r>
      <m:oMath>
        <m:r>
          <w:rPr>
            <w:rFonts w:ascii="Cambria Math" w:hAnsi="Cambria Math" w:eastAsia="宋体"/>
            <w:lang w:eastAsia="zh-CN"/>
            <w14:ligatures w14:val="standard"/>
          </w:rPr>
          <m:t>P</m:t>
        </m:r>
      </m:oMath>
      <w:r>
        <w:rPr>
          <w:rFonts w:hint="eastAsia" w:eastAsia="宋体"/>
          <w:lang w:eastAsia="zh-CN"/>
          <w14:ligatures w14:val="standard"/>
        </w:rPr>
        <w:t xml:space="preserve"> </w:t>
      </w:r>
      <w:r>
        <w:rPr>
          <w:rFonts w:eastAsia="宋体"/>
          <w:lang w:eastAsia="zh-CN"/>
          <w14:ligatures w14:val="standard"/>
        </w:rPr>
        <w:t xml:space="preserve">covers, marked their set as </w:t>
      </w:r>
      <m:oMath>
        <m:r>
          <w:rPr>
            <w:rFonts w:ascii="Cambria Math" w:hAnsi="Cambria Math" w:eastAsia="宋体"/>
            <w:lang w:eastAsia="zh-CN"/>
            <w14:ligatures w14:val="standard"/>
          </w:rPr>
          <m:t>W'</m:t>
        </m:r>
      </m:oMath>
      <w:r>
        <w:rPr>
          <w:rFonts w:eastAsia="宋体"/>
          <w:lang w:eastAsia="zh-CN"/>
          <w14:ligatures w14:val="standard"/>
        </w:rPr>
        <w:t xml:space="preserve">   </w:t>
      </w:r>
    </w:p>
    <w:p>
      <w:pPr>
        <w:pStyle w:val="104"/>
        <w:numPr>
          <w:ilvl w:val="0"/>
          <w:numId w:val="19"/>
        </w:numPr>
        <w:shd w:val="clear" w:color="auto" w:fill="FFFFFF"/>
        <w:spacing w:before="100" w:beforeAutospacing="1" w:after="100" w:afterAutospacing="1" w:line="240" w:lineRule="auto"/>
        <w:rPr>
          <w14:ligatures w14:val="standard"/>
        </w:rPr>
      </w:pPr>
      <m:oMath>
        <m:r>
          <w:rPr>
            <w:rFonts w:ascii="Cambria Math" w:hAnsi="Cambria Math"/>
            <w14:ligatures w14:val="standard"/>
          </w:rPr>
          <m:t>W=W-W'</m:t>
        </m:r>
      </m:oMath>
    </w:p>
    <w:p>
      <w:pPr>
        <w:pStyle w:val="104"/>
        <w:numPr>
          <w:ilvl w:val="0"/>
          <w:numId w:val="19"/>
        </w:numPr>
        <w:shd w:val="clear" w:color="auto" w:fill="FFFFFF"/>
        <w:spacing w:before="100" w:beforeAutospacing="1" w:after="100" w:afterAutospacing="1" w:line="240" w:lineRule="auto"/>
        <w:rPr>
          <w14:ligatures w14:val="standard"/>
        </w:rPr>
      </w:pPr>
    </w:p>
    <w:p>
      <w:pPr>
        <w:pStyle w:val="189"/>
        <w:jc w:val="both"/>
        <w:rPr>
          <w14:ligatures w14:val="standard"/>
        </w:rPr>
      </w:pPr>
      <w:r>
        <w:rPr>
          <w:lang w:eastAsia="it-IT"/>
          <w14:ligatures w14:val="standard"/>
        </w:rPr>
        <w:t xml:space="preserve">Below are steps to place alt-txt value in </w:t>
      </w:r>
      <w:r>
        <w:rPr>
          <w:b/>
          <w:lang w:eastAsia="it-IT"/>
          <w14:ligatures w14:val="standard"/>
        </w:rPr>
        <w:t>MS Word 2013/2016</w:t>
      </w:r>
      <w:r>
        <w:rPr>
          <w:lang w:eastAsia="it-IT"/>
          <w14:ligatures w14:val="standard"/>
        </w:rPr>
        <w:t xml:space="preserve">. </w:t>
      </w:r>
      <w:r>
        <w:rPr>
          <w14:ligatures w14:val="standard"/>
        </w:rPr>
        <w:t>To add alternative text to a picture in Word 2013/2016, follow these steps:</w:t>
      </w:r>
    </w:p>
    <w:p>
      <w:pPr>
        <w:pStyle w:val="119"/>
      </w:pPr>
    </w:p>
    <w:p>
      <w:pPr>
        <w:pStyle w:val="189"/>
        <w:ind w:firstLine="0"/>
        <w:jc w:val="both"/>
        <w:rPr>
          <w:rFonts w:hint="eastAsia" w:eastAsia="宋体"/>
          <w:lang w:eastAsia="zh-CN"/>
          <w14:ligatures w14:val="standard"/>
        </w:rPr>
      </w:pPr>
      <w:r>
        <w:rPr>
          <w:rFonts w:eastAsia="宋体"/>
          <w:lang w:eastAsia="zh-CN"/>
          <w14:ligatures w14:val="standard"/>
        </w:rPr>
        <w:t xml:space="preserve">The tree in Figure 2(b) is called </w:t>
      </w:r>
      <m:oMath>
        <m:r>
          <w:rPr>
            <w:rFonts w:ascii="Cambria Math" w:hAnsi="Cambria Math" w:eastAsia="宋体"/>
            <w:lang w:eastAsia="zh-CN"/>
            <w14:ligatures w14:val="standard"/>
          </w:rPr>
          <m:t>CellTree</m:t>
        </m:r>
      </m:oMath>
      <w:r>
        <w:rPr>
          <w:rFonts w:hint="eastAsia" w:eastAsia="宋体"/>
          <w:lang w:eastAsia="zh-CN"/>
          <w14:ligatures w14:val="standard"/>
        </w:rPr>
        <w:t>,</w:t>
      </w:r>
      <w:r>
        <w:rPr>
          <w:rFonts w:eastAsia="宋体"/>
          <w:lang w:eastAsia="zh-CN"/>
          <w14:ligatures w14:val="standard"/>
        </w:rPr>
        <w:t xml:space="preserve"> which firstly proposed by </w:t>
      </w:r>
      <m:oMath>
        <m:r>
          <w:rPr>
            <w:rFonts w:ascii="Cambria Math" w:hAnsi="Cambria Math" w:eastAsia="宋体"/>
            <w:lang w:eastAsia="zh-CN"/>
            <w14:ligatures w14:val="standard"/>
          </w:rPr>
          <m:t>kSPR</m:t>
        </m:r>
      </m:oMath>
      <w:r>
        <w:rPr>
          <w:rFonts w:eastAsia="宋体"/>
          <w:lang w:eastAsia="zh-CN"/>
          <w14:ligatures w14:val="standard"/>
        </w:rPr>
        <w:t>[1].</w:t>
      </w:r>
      <w:r>
        <w:rPr>
          <w:rFonts w:eastAsiaTheme="minorEastAsia"/>
          <w:lang w:eastAsia="it-IT"/>
          <w14:ligatures w14:val="standard"/>
        </w:rPr>
        <w:t xml:space="preserve"> </w:t>
      </w:r>
      <w:r>
        <w:rPr>
          <w:lang w:eastAsia="it-IT"/>
          <w14:ligatures w14:val="standard"/>
        </w:rPr>
        <w:t>As shown in Figure 2(b), we use the root node represent the whole candidate sp</w:t>
      </w:r>
    </w:p>
    <w:p>
      <w:pPr>
        <w:pStyle w:val="189"/>
        <w:jc w:val="both"/>
        <w:rPr>
          <w14:ligatures w14:val="standard"/>
        </w:rPr>
      </w:pPr>
      <w:r>
        <w:rPr>
          <w:lang w:eastAsia="it-IT"/>
          <w14:ligatures w14:val="standard"/>
        </w:rPr>
        <w:t xml:space="preserve">Below are steps to place alt-txt value in </w:t>
      </w:r>
      <w:r>
        <w:rPr>
          <w:b/>
          <w:lang w:eastAsia="it-IT"/>
          <w14:ligatures w14:val="standard"/>
        </w:rPr>
        <w:t>MS Word 2013/2016</w:t>
      </w:r>
      <w:r>
        <w:rPr>
          <w:lang w:eastAsia="it-IT"/>
          <w14:ligatures w14:val="standard"/>
        </w:rPr>
        <w:t xml:space="preserve">. </w:t>
      </w:r>
      <w:r>
        <w:rPr>
          <w14:ligatures w14:val="standard"/>
        </w:rPr>
        <w:t>To add alternative text to a picture in Word 2013/2016, follow these steps:</w:t>
      </w:r>
    </w:p>
    <w:p>
      <w:pPr>
        <w:pStyle w:val="139"/>
      </w:pPr>
      <w:r>
        <w:t>ACKNOWLEDGMENTS</w:t>
      </w:r>
    </w:p>
    <w:p>
      <w:pPr>
        <w:pStyle w:val="141"/>
        <w:rPr>
          <w14:ligatures w14:val="standard"/>
        </w:rPr>
      </w:pP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here.</w:t>
      </w:r>
    </w:p>
    <w:p>
      <w:pPr>
        <w:pStyle w:val="199"/>
        <w:rPr>
          <w14:ligatures w14:val="standard"/>
        </w:rPr>
      </w:pPr>
      <w:r>
        <w:rPr>
          <w14:ligatures w14:val="standard"/>
        </w:rPr>
        <w:t>REFERENCES</w:t>
      </w:r>
    </w:p>
    <w:p>
      <w:pPr>
        <w:pStyle w:val="244"/>
        <w:rPr>
          <w:szCs w:val="14"/>
          <w14:ligatures w14:val="standard"/>
        </w:rPr>
      </w:pPr>
      <w:r>
        <w:rPr>
          <w14:ligatures w14:val="standard"/>
        </w:rPr>
        <w:t>[1]</w:t>
      </w:r>
      <w:r>
        <w:rPr>
          <w14:ligatures w14:val="standard"/>
        </w:rPr>
        <w:tab/>
      </w:r>
      <w:r>
        <w:rPr>
          <w:rFonts w:eastAsia="Times New Roman"/>
          <w:szCs w:val="14"/>
        </w:rPr>
        <w:t>Patricia S. Abril and Robert Plant, 2007. The patent holder's dilemma: Buy, sell, or troll? </w:t>
      </w:r>
      <w:r>
        <w:rPr>
          <w:rFonts w:eastAsia="Times New Roman"/>
          <w:i/>
          <w:iCs/>
          <w:szCs w:val="14"/>
        </w:rPr>
        <w:t xml:space="preserve">Commun. ACM </w:t>
      </w:r>
      <w:r>
        <w:rPr>
          <w:rFonts w:eastAsia="Times New Roman"/>
          <w:iCs/>
          <w:szCs w:val="14"/>
        </w:rPr>
        <w:t>50, 1 (Jan, 2007),</w:t>
      </w:r>
      <w:r>
        <w:rPr>
          <w:rFonts w:eastAsia="Times New Roman"/>
          <w:szCs w:val="14"/>
        </w:rPr>
        <w:t xml:space="preserve"> 36-44. DOI: </w:t>
      </w:r>
      <w:r>
        <w:fldChar w:fldCharType="begin"/>
      </w:r>
      <w:r>
        <w:instrText xml:space="preserve"> HYPERLINK "https://doi.org/" </w:instrText>
      </w:r>
      <w:r>
        <w:fldChar w:fldCharType="separate"/>
      </w:r>
      <w:r>
        <w:rPr>
          <w:rStyle w:val="85"/>
          <w:rFonts w:eastAsia="Times New Roman"/>
          <w:szCs w:val="14"/>
        </w:rPr>
        <w:t>https://doi.org/</w:t>
      </w:r>
      <w:r>
        <w:rPr>
          <w:rStyle w:val="85"/>
          <w:rFonts w:eastAsia="Times New Roman"/>
          <w:szCs w:val="14"/>
        </w:rPr>
        <w:fldChar w:fldCharType="end"/>
      </w:r>
      <w:r>
        <w:rPr>
          <w:rFonts w:eastAsia="Times New Roman"/>
          <w:szCs w:val="14"/>
        </w:rPr>
        <w:t>10.1145/1188913.1188915</w:t>
      </w:r>
      <w:r>
        <w:rPr>
          <w:szCs w:val="14"/>
          <w14:ligatures w14:val="standard"/>
        </w:rPr>
        <w:t>.</w:t>
      </w:r>
    </w:p>
    <w:p>
      <w:pPr>
        <w:pStyle w:val="244"/>
      </w:pPr>
      <w:r>
        <w:rPr>
          <w14:ligatures w14:val="standard"/>
        </w:rPr>
        <w:t>[2]</w:t>
      </w:r>
      <w:r>
        <w:rPr>
          <w14:ligatures w14:val="standard"/>
        </w:rPr>
        <w:tab/>
      </w:r>
      <w:r>
        <w:t>Sten Andler. 1979. Predicate path expressions. In </w:t>
      </w:r>
      <w:r>
        <w:rPr>
          <w:i/>
          <w:iCs/>
        </w:rPr>
        <w:t>Proceedings of the 6th. ACM SIGACT-SIGPLAN Symposium on Principles of Programming Languages (POPL '79)</w:t>
      </w:r>
      <w:r>
        <w:t>. ACM Press, New York, NY, 226-236. DOI:https://doi.org/10.1145/567752.567774</w:t>
      </w:r>
    </w:p>
    <w:p>
      <w:pPr>
        <w:pStyle w:val="244"/>
        <w:rPr>
          <w14:ligatures w14:val="standard"/>
        </w:rPr>
      </w:pPr>
      <w:r>
        <w:rPr>
          <w14:ligatures w14:val="standard"/>
        </w:rPr>
        <w:t xml:space="preserve"> [3]</w:t>
      </w:r>
      <w:r>
        <w:rPr>
          <w14:ligatures w14:val="standard"/>
        </w:rPr>
        <w:tab/>
      </w:r>
      <w:r>
        <w:t>Ian Editor (Ed.). 2007. </w:t>
      </w:r>
      <w:r>
        <w:rPr>
          <w:i/>
          <w:iCs/>
        </w:rPr>
        <w:t>The title of book one</w:t>
      </w:r>
      <w:r>
        <w:t> (1st. ed.). The name of the series one, Vol. 9. University of Chicago Press, Chicago. DOI:https://doi.org/10.1007/3-540-09237-4</w:t>
      </w:r>
      <w:r>
        <w:rPr>
          <w14:ligatures w14:val="standard"/>
        </w:rPr>
        <w:t>.</w:t>
      </w:r>
    </w:p>
    <w:p>
      <w:pPr>
        <w:pStyle w:val="244"/>
        <w:rPr>
          <w14:ligatures w14:val="standard"/>
        </w:rPr>
      </w:pPr>
      <w:r>
        <w:rPr>
          <w14:ligatures w14:val="standard"/>
        </w:rPr>
        <w:t>[4]</w:t>
      </w:r>
      <w:r>
        <w:rPr>
          <w14:ligatures w14:val="standard"/>
        </w:rPr>
        <w:tab/>
      </w:r>
      <w:r>
        <w:t>David Kosiur. 2001. </w:t>
      </w:r>
      <w:r>
        <w:rPr>
          <w:i/>
          <w:iCs/>
        </w:rPr>
        <w:t>Understanding Policy-Based Networking</w:t>
      </w:r>
      <w:r>
        <w:t> (2nd. ed.). Wiley, New York, NY.</w:t>
      </w:r>
      <w:r>
        <w:rPr>
          <w14:ligatures w14:val="standard"/>
        </w:rPr>
        <w:t>.</w:t>
      </w:r>
    </w:p>
    <w:p>
      <w:pPr>
        <w:pStyle w:val="379"/>
        <w:rPr>
          <w:vanish/>
          <w:color w:val="auto"/>
          <w:sz w:val="14"/>
          <w:szCs w:val="14"/>
          <w14:ligatures w14:val="standard"/>
        </w:rPr>
      </w:pPr>
      <w:r>
        <w:rPr>
          <w:vanish/>
          <w:color w:val="auto"/>
          <w:sz w:val="14"/>
          <w:szCs w:val="14"/>
          <w14:ligatures w14:val="standard"/>
        </w:rPr>
        <w:t xml:space="preserve"> Conference Name:ACM Woodstock conference</w:t>
      </w:r>
    </w:p>
    <w:p>
      <w:pPr>
        <w:pStyle w:val="379"/>
        <w:rPr>
          <w:vanish/>
          <w:color w:val="auto"/>
          <w:sz w:val="14"/>
          <w:szCs w:val="14"/>
          <w14:ligatures w14:val="standard"/>
        </w:rPr>
      </w:pPr>
      <w:r>
        <w:rPr>
          <w:vanish/>
          <w:color w:val="auto"/>
          <w:sz w:val="14"/>
          <w:szCs w:val="14"/>
          <w14:ligatures w14:val="standard"/>
        </w:rPr>
        <w:t>Conference Short Name:WOODSTOCK’18</w:t>
      </w:r>
    </w:p>
    <w:p>
      <w:pPr>
        <w:pStyle w:val="379"/>
        <w:rPr>
          <w:vanish/>
          <w:color w:val="auto"/>
          <w:sz w:val="14"/>
          <w:szCs w:val="14"/>
          <w14:ligatures w14:val="standard"/>
        </w:rPr>
      </w:pPr>
      <w:r>
        <w:rPr>
          <w:vanish/>
          <w:color w:val="auto"/>
          <w:sz w:val="14"/>
          <w:szCs w:val="14"/>
          <w14:ligatures w14:val="standard"/>
        </w:rPr>
        <w:t>Conference Location:El Paso, Texas USA</w:t>
      </w:r>
    </w:p>
    <w:p>
      <w:pPr>
        <w:pStyle w:val="379"/>
        <w:rPr>
          <w:vanish/>
          <w:color w:val="auto"/>
          <w:sz w:val="14"/>
          <w:szCs w:val="14"/>
          <w14:ligatures w14:val="standard"/>
        </w:rPr>
      </w:pPr>
      <w:r>
        <w:rPr>
          <w:vanish/>
          <w:color w:val="auto"/>
          <w:sz w:val="14"/>
          <w:szCs w:val="14"/>
          <w14:ligatures w14:val="standard"/>
        </w:rPr>
        <w:t>ISBN:978-1-4503-0000-0/18/06</w:t>
      </w:r>
    </w:p>
    <w:p>
      <w:pPr>
        <w:pStyle w:val="379"/>
        <w:rPr>
          <w:vanish/>
          <w:color w:val="auto"/>
          <w:sz w:val="14"/>
          <w:szCs w:val="14"/>
          <w14:ligatures w14:val="standard"/>
        </w:rPr>
      </w:pPr>
      <w:r>
        <w:rPr>
          <w:vanish/>
          <w:color w:val="auto"/>
          <w:sz w:val="14"/>
          <w:szCs w:val="14"/>
          <w14:ligatures w14:val="standard"/>
        </w:rPr>
        <w:t>Year:2018</w:t>
      </w:r>
    </w:p>
    <w:p>
      <w:pPr>
        <w:pStyle w:val="379"/>
        <w:rPr>
          <w:vanish/>
          <w:color w:val="auto"/>
          <w:sz w:val="14"/>
          <w:szCs w:val="14"/>
          <w14:ligatures w14:val="standard"/>
        </w:rPr>
      </w:pPr>
      <w:r>
        <w:rPr>
          <w:vanish/>
          <w:color w:val="auto"/>
          <w:sz w:val="14"/>
          <w:szCs w:val="14"/>
          <w14:ligatures w14:val="standard"/>
        </w:rPr>
        <w:t>Date:June</w:t>
      </w:r>
    </w:p>
    <w:p>
      <w:pPr>
        <w:pStyle w:val="379"/>
        <w:rPr>
          <w:vanish/>
          <w:color w:val="auto"/>
          <w:sz w:val="14"/>
          <w:szCs w:val="14"/>
          <w14:ligatures w14:val="standard"/>
        </w:rPr>
      </w:pPr>
      <w:r>
        <w:rPr>
          <w:vanish/>
          <w:color w:val="auto"/>
          <w:sz w:val="14"/>
          <w:szCs w:val="14"/>
          <w14:ligatures w14:val="standard"/>
        </w:rPr>
        <w:t>Copyright Year:2018</w:t>
      </w:r>
    </w:p>
    <w:p>
      <w:pPr>
        <w:pStyle w:val="379"/>
        <w:rPr>
          <w:vanish/>
          <w:color w:val="auto"/>
          <w:sz w:val="14"/>
          <w:szCs w:val="14"/>
          <w14:ligatures w14:val="standard"/>
        </w:rPr>
      </w:pPr>
      <w:r>
        <w:rPr>
          <w:vanish/>
          <w:color w:val="auto"/>
          <w:sz w:val="14"/>
          <w:szCs w:val="14"/>
          <w14:ligatures w14:val="standard"/>
        </w:rPr>
        <w:t>Copyright Statement:rightsretained</w:t>
      </w:r>
    </w:p>
    <w:p>
      <w:pPr>
        <w:pStyle w:val="379"/>
        <w:rPr>
          <w:vanish/>
          <w:color w:val="auto"/>
          <w:sz w:val="14"/>
          <w:szCs w:val="14"/>
          <w14:ligatures w14:val="standard"/>
        </w:rPr>
      </w:pPr>
      <w:r>
        <w:rPr>
          <w:vanish/>
          <w:color w:val="auto"/>
          <w:sz w:val="14"/>
          <w:szCs w:val="14"/>
          <w14:ligatures w14:val="standard"/>
        </w:rPr>
        <w:t>DOI:10.1145/1234567890</w:t>
      </w:r>
    </w:p>
    <w:p>
      <w:pPr>
        <w:pStyle w:val="379"/>
        <w:rPr>
          <w:vanish/>
          <w:color w:val="auto"/>
          <w:sz w:val="14"/>
          <w:szCs w:val="14"/>
          <w14:ligatures w14:val="standard"/>
        </w:rPr>
      </w:pPr>
      <w:r>
        <w:rPr>
          <w:vanish/>
          <w:color w:val="auto"/>
          <w:sz w:val="14"/>
          <w:szCs w:val="14"/>
          <w14:ligatures w14:val="standard"/>
        </w:rPr>
        <w:t>RRH: F. Surname et al.</w:t>
      </w:r>
    </w:p>
    <w:p>
      <w:pPr>
        <w:pStyle w:val="379"/>
        <w:rPr>
          <w:color w:val="auto"/>
          <w:sz w:val="14"/>
          <w:szCs w:val="14"/>
          <w14:ligatures w14:val="standard"/>
        </w:rPr>
      </w:pPr>
      <w:r>
        <w:rPr>
          <w:vanish/>
          <w:color w:val="auto"/>
          <w:sz w:val="14"/>
          <w:szCs w:val="14"/>
          <w14:ligatures w14:val="standard"/>
        </w:rPr>
        <w:t>Price:$15.00</w:t>
      </w:r>
    </w:p>
    <w:sectPr>
      <w:endnotePr>
        <w:numFmt w:val="decimal"/>
      </w:endnotePr>
      <w:type w:val="continuous"/>
      <w:pgSz w:w="12240" w:h="15840"/>
      <w:pgMar w:top="1500" w:right="1080" w:bottom="1600" w:left="1080" w:header="1080" w:footer="1080" w:gutter="0"/>
      <w:pgNumType w:start="1"/>
      <w:cols w:space="480" w:num="2"/>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PMingLiU">
    <w:altName w:val="Microsoft JhengHei UI"/>
    <w:panose1 w:val="02010601000101010101"/>
    <w:charset w:val="88"/>
    <w:family w:val="roman"/>
    <w:pitch w:val="default"/>
    <w:sig w:usb0="00000000" w:usb1="00000000" w:usb2="00000016" w:usb3="00000000" w:csb0="00100001" w:csb1="00000000"/>
  </w:font>
  <w:font w:name="Linux Libertine">
    <w:altName w:val="Times New Roman"/>
    <w:panose1 w:val="00000000000000000000"/>
    <w:charset w:val="00"/>
    <w:family w:val="auto"/>
    <w:pitch w:val="default"/>
    <w:sig w:usb0="00000000" w:usb1="00000000" w:usb2="02000020" w:usb3="00000000" w:csb0="000001B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Linux Biolinum">
    <w:altName w:val="Times New Roman"/>
    <w:panose1 w:val="00000000000000000000"/>
    <w:charset w:val="00"/>
    <w:family w:val="auto"/>
    <w:pitch w:val="default"/>
    <w:sig w:usb0="00000000" w:usb1="00000000" w:usb2="00000020" w:usb3="00000000" w:csb0="000001BF" w:csb1="00000000"/>
  </w:font>
  <w:font w:name="Arial Unicode MS">
    <w:altName w:val="Arial"/>
    <w:panose1 w:val="020B0604020202020204"/>
    <w:charset w:val="80"/>
    <w:family w:val="swiss"/>
    <w:pitch w:val="default"/>
    <w:sig w:usb0="00000000" w:usb1="00000000" w:usb2="0000003F" w:usb3="00000000" w:csb0="003F01FF" w:csb1="00000000"/>
  </w:font>
  <w:font w:name="Trebuchet MS">
    <w:panose1 w:val="020B0603020202020204"/>
    <w:charset w:val="00"/>
    <w:family w:val="swiss"/>
    <w:pitch w:val="default"/>
    <w:sig w:usb0="00000687" w:usb1="00000000" w:usb2="00000000" w:usb3="00000000" w:csb0="2000009F" w:csb1="00000000"/>
  </w:font>
  <w:font w:name="Lucida Console">
    <w:panose1 w:val="020B0609040504020204"/>
    <w:charset w:val="00"/>
    <w:family w:val="modern"/>
    <w:pitch w:val="default"/>
    <w:sig w:usb0="8000028F" w:usb1="00001800" w:usb2="00000000" w:usb3="00000000" w:csb0="0000001F" w:csb1="D7D70000"/>
  </w:font>
  <w:font w:name="Cambria Math">
    <w:panose1 w:val="02040503050406030204"/>
    <w:charset w:val="00"/>
    <w:family w:val="roman"/>
    <w:pitch w:val="default"/>
    <w:sig w:usb0="E00006FF" w:usb1="420024FF" w:usb2="02000000" w:usb3="00000000" w:csb0="2000019F" w:csb1="00000000"/>
  </w:font>
  <w:font w:name="ＭＳ 明朝">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MS Mincho">
    <w:altName w:val="Yu Gothic UI"/>
    <w:panose1 w:val="02020609040205080304"/>
    <w:charset w:val="80"/>
    <w:family w:val="modern"/>
    <w:pitch w:val="default"/>
    <w:sig w:usb0="00000000" w:usb1="00000000" w:usb2="08000012" w:usb3="00000000" w:csb0="0002009F" w:csb1="00000000"/>
  </w:font>
  <w:font w:name="Verdana">
    <w:panose1 w:val="020B0604030504040204"/>
    <w:charset w:val="00"/>
    <w:family w:val="swiss"/>
    <w:pitch w:val="default"/>
    <w:sig w:usb0="A00006FF" w:usb1="4000205B" w:usb2="00000010" w:usb3="00000000" w:csb0="2000019F" w:csb1="00000000"/>
  </w:font>
  <w:font w:name="Microsoft JhengHei UI">
    <w:panose1 w:val="020B0604030504040204"/>
    <w:charset w:val="88"/>
    <w:family w:val="auto"/>
    <w:pitch w:val="default"/>
    <w:sig w:usb0="000002A7" w:usb1="28CF4400" w:usb2="00000016" w:usb3="00000000" w:csb0="00100009"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9"/>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9"/>
      <w:rPr>
        <w:rStyle w:val="81"/>
        <w:rFonts w:ascii="Linux Biolinum" w:hAnsi="Linux Biolinum" w:cs="Linux Biolinum"/>
      </w:rPr>
    </w:pPr>
  </w:p>
  <w:p>
    <w:pPr>
      <w:pStyle w:val="49"/>
      <w:ind w:right="360"/>
      <w:rPr>
        <w:rFonts w:ascii="Linux Biolinum" w:hAnsi="Linux Biolinum" w:cs="Linux Biolinum"/>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6"/>
      <w:tblW w:w="5000" w:type="pct"/>
      <w:tblInd w:w="0" w:type="dxa"/>
      <w:tblLayout w:type="autofit"/>
      <w:tblCellMar>
        <w:top w:w="0" w:type="dxa"/>
        <w:left w:w="108" w:type="dxa"/>
        <w:bottom w:w="0" w:type="dxa"/>
        <w:right w:w="108" w:type="dxa"/>
      </w:tblCellMar>
    </w:tblPr>
    <w:tblGrid>
      <w:gridCol w:w="5148"/>
      <w:gridCol w:w="5148"/>
    </w:tblGrid>
    <w:tr>
      <w:tblPrEx>
        <w:tblCellMar>
          <w:top w:w="0" w:type="dxa"/>
          <w:left w:w="108" w:type="dxa"/>
          <w:bottom w:w="0" w:type="dxa"/>
          <w:right w:w="108" w:type="dxa"/>
        </w:tblCellMar>
      </w:tblPrEx>
      <w:tc>
        <w:tcPr>
          <w:tcW w:w="2500" w:type="pct"/>
          <w:vAlign w:val="center"/>
        </w:tcPr>
        <w:p>
          <w:pPr>
            <w:pStyle w:val="51"/>
            <w:tabs>
              <w:tab w:val="clear" w:pos="4320"/>
              <w:tab w:val="clear" w:pos="8640"/>
            </w:tabs>
            <w:jc w:val="left"/>
            <w:rPr>
              <w:rFonts w:ascii="Linux Biolinum" w:hAnsi="Linux Biolinum" w:cs="Linux Biolinum"/>
            </w:rPr>
          </w:pPr>
          <w:r>
            <w:rPr>
              <w:rFonts w:ascii="Linux Biolinum" w:hAnsi="Linux Biolinum" w:cs="Linux Biolinum"/>
            </w:rPr>
            <w:t>Insert Your Title Here</w:t>
          </w:r>
        </w:p>
      </w:tc>
      <w:tc>
        <w:tcPr>
          <w:tcW w:w="2500" w:type="pct"/>
          <w:vAlign w:val="center"/>
        </w:tcPr>
        <w:p>
          <w:pPr>
            <w:pStyle w:val="51"/>
            <w:tabs>
              <w:tab w:val="clear" w:pos="4320"/>
              <w:tab w:val="clear" w:pos="8640"/>
            </w:tabs>
            <w:jc w:val="right"/>
            <w:rPr>
              <w:rFonts w:ascii="Linux Biolinum" w:hAnsi="Linux Biolinum" w:cs="Linux Biolinum"/>
            </w:rPr>
          </w:pPr>
          <w:r>
            <w:rPr>
              <w:rFonts w:ascii="Linux Biolinum" w:hAnsi="Linux Biolinum" w:cs="Linux Biolinum"/>
            </w:rPr>
            <w:t>WOODSTOCK’18, June, 2018, El Paso, Texas USA</w:t>
          </w:r>
        </w:p>
      </w:tc>
    </w:tr>
  </w:tbl>
  <w:p>
    <w:pPr>
      <w:pStyle w:val="5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6"/>
      <w:tblW w:w="5000" w:type="pct"/>
      <w:tblInd w:w="0" w:type="dxa"/>
      <w:tblLayout w:type="autofit"/>
      <w:tblCellMar>
        <w:top w:w="0" w:type="dxa"/>
        <w:left w:w="108" w:type="dxa"/>
        <w:bottom w:w="0" w:type="dxa"/>
        <w:right w:w="108" w:type="dxa"/>
      </w:tblCellMar>
    </w:tblPr>
    <w:tblGrid>
      <w:gridCol w:w="5148"/>
      <w:gridCol w:w="5148"/>
    </w:tblGrid>
    <w:tr>
      <w:tblPrEx>
        <w:tblCellMar>
          <w:top w:w="0" w:type="dxa"/>
          <w:left w:w="108" w:type="dxa"/>
          <w:bottom w:w="0" w:type="dxa"/>
          <w:right w:w="108" w:type="dxa"/>
        </w:tblCellMar>
      </w:tblPrEx>
      <w:tc>
        <w:tcPr>
          <w:tcW w:w="2500" w:type="pct"/>
          <w:vAlign w:val="center"/>
        </w:tcPr>
        <w:p>
          <w:pPr>
            <w:pStyle w:val="51"/>
            <w:tabs>
              <w:tab w:val="clear" w:pos="4320"/>
              <w:tab w:val="clear" w:pos="8640"/>
            </w:tabs>
            <w:jc w:val="left"/>
            <w:rPr>
              <w:rFonts w:ascii="Linux Biolinum" w:hAnsi="Linux Biolinum" w:cs="Linux Biolinum"/>
            </w:rPr>
          </w:pPr>
          <w:r>
            <w:rPr>
              <w:rFonts w:ascii="Linux Biolinum" w:hAnsi="Linux Biolinum" w:cs="Linux Biolinum"/>
            </w:rPr>
            <w:t>WOODSTOCK’18, June, 2018, El Paso, Texas USA</w:t>
          </w:r>
        </w:p>
      </w:tc>
      <w:tc>
        <w:tcPr>
          <w:tcW w:w="2500" w:type="pct"/>
          <w:vAlign w:val="center"/>
        </w:tcPr>
        <w:p>
          <w:pPr>
            <w:pStyle w:val="51"/>
            <w:tabs>
              <w:tab w:val="clear" w:pos="4320"/>
              <w:tab w:val="clear" w:pos="8640"/>
            </w:tabs>
            <w:jc w:val="right"/>
            <w:rPr>
              <w:rFonts w:ascii="Linux Biolinum" w:hAnsi="Linux Biolinum" w:cs="Linux Biolinum"/>
            </w:rPr>
          </w:pPr>
          <w:r>
            <w:rPr>
              <w:rFonts w:ascii="Linux Biolinum" w:hAnsi="Linux Biolinum" w:cs="Linux Biolinum"/>
            </w:rPr>
            <w:t>F. Surname et al.</w:t>
          </w:r>
        </w:p>
      </w:tc>
    </w:tr>
  </w:tbl>
  <w:p>
    <w:pPr>
      <w:pStyle w:val="5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57"/>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42"/>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33"/>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41"/>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15"/>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37"/>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18"/>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2"/>
      <w:lvlText w:val=""/>
      <w:lvlJc w:val="left"/>
      <w:pPr>
        <w:tabs>
          <w:tab w:val="left" w:pos="360"/>
        </w:tabs>
        <w:ind w:left="360" w:hanging="360"/>
      </w:pPr>
      <w:rPr>
        <w:rFonts w:hint="default" w:ascii="Symbol" w:hAnsi="Symbol"/>
      </w:rPr>
    </w:lvl>
  </w:abstractNum>
  <w:abstractNum w:abstractNumId="10">
    <w:nsid w:val="0C7E5D2E"/>
    <w:multiLevelType w:val="multilevel"/>
    <w:tmpl w:val="0C7E5D2E"/>
    <w:lvl w:ilvl="0" w:tentative="0">
      <w:start w:val="1"/>
      <w:numFmt w:val="none"/>
      <w:pStyle w:val="287"/>
      <w:lvlText w:val="Acknowledgment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1">
    <w:nsid w:val="22A25917"/>
    <w:multiLevelType w:val="multilevel"/>
    <w:tmpl w:val="22A25917"/>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2">
    <w:nsid w:val="2D170EA7"/>
    <w:multiLevelType w:val="multilevel"/>
    <w:tmpl w:val="2D170EA7"/>
    <w:lvl w:ilvl="0" w:tentative="0">
      <w:start w:val="1"/>
      <w:numFmt w:val="decimal"/>
      <w:pStyle w:val="284"/>
      <w:suff w:val="nothing"/>
      <w:lvlText w:val="%1. "/>
      <w:lvlJc w:val="left"/>
      <w:pPr>
        <w:ind w:left="0" w:firstLine="0"/>
      </w:pPr>
      <w:rPr>
        <w:rFonts w:hint="default"/>
      </w:rPr>
    </w:lvl>
    <w:lvl w:ilvl="1" w:tentative="0">
      <w:start w:val="1"/>
      <w:numFmt w:val="decimal"/>
      <w:suff w:val="nothing"/>
      <w:lvlText w:val="%1.%2 "/>
      <w:lvlJc w:val="left"/>
      <w:pPr>
        <w:ind w:left="0" w:firstLine="0"/>
      </w:pPr>
      <w:rPr>
        <w:rFonts w:hint="default"/>
      </w:rPr>
    </w:lvl>
    <w:lvl w:ilvl="2" w:tentative="0">
      <w:start w:val="1"/>
      <w:numFmt w:val="decimal"/>
      <w:suff w:val="nothing"/>
      <w:lvlText w:val="%1.%2.%3 "/>
      <w:lvlJc w:val="left"/>
      <w:pPr>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3">
    <w:nsid w:val="46876897"/>
    <w:multiLevelType w:val="multilevel"/>
    <w:tmpl w:val="46876897"/>
    <w:lvl w:ilvl="0" w:tentative="0">
      <w:start w:val="1"/>
      <w:numFmt w:val="none"/>
      <w:pStyle w:val="289"/>
      <w:lvlText w:val="Appendix"/>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4">
    <w:nsid w:val="52CA544A"/>
    <w:multiLevelType w:val="singleLevel"/>
    <w:tmpl w:val="52CA544A"/>
    <w:lvl w:ilvl="0" w:tentative="0">
      <w:start w:val="1"/>
      <w:numFmt w:val="decimal"/>
      <w:pStyle w:val="459"/>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5">
    <w:nsid w:val="612D4DC5"/>
    <w:multiLevelType w:val="multilevel"/>
    <w:tmpl w:val="612D4DC5"/>
    <w:lvl w:ilvl="0" w:tentative="0">
      <w:start w:val="1"/>
      <w:numFmt w:val="bullet"/>
      <w:pStyle w:val="104"/>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204797A"/>
    <w:multiLevelType w:val="multilevel"/>
    <w:tmpl w:val="6204797A"/>
    <w:lvl w:ilvl="0" w:tentative="0">
      <w:start w:val="1"/>
      <w:numFmt w:val="none"/>
      <w:pStyle w:val="307"/>
      <w:lvlText w:val="Reference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7">
    <w:nsid w:val="6B8E7CF9"/>
    <w:multiLevelType w:val="multilevel"/>
    <w:tmpl w:val="6B8E7CF9"/>
    <w:lvl w:ilvl="0" w:tentative="0">
      <w:start w:val="1"/>
      <w:numFmt w:val="none"/>
      <w:pStyle w:val="288"/>
      <w:lvlText w:val="Abstract"/>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8">
    <w:nsid w:val="799051AC"/>
    <w:multiLevelType w:val="multilevel"/>
    <w:tmpl w:val="799051AC"/>
    <w:lvl w:ilvl="0" w:tentative="0">
      <w:start w:val="1"/>
      <w:numFmt w:val="upperRoman"/>
      <w:lvlText w:val="Article %1."/>
      <w:lvlJc w:val="left"/>
      <w:pPr>
        <w:ind w:left="0" w:firstLine="0"/>
      </w:pPr>
    </w:lvl>
    <w:lvl w:ilvl="1" w:tentative="0">
      <w:start w:val="1"/>
      <w:numFmt w:val="decimalZero"/>
      <w:isLgl/>
      <w:lvlText w:val="Section %1.%2"/>
      <w:lvlJc w:val="left"/>
      <w:pPr>
        <w:ind w:left="0" w:firstLine="0"/>
      </w:pPr>
    </w:lvl>
    <w:lvl w:ilvl="2" w:tentative="0">
      <w:start w:val="1"/>
      <w:numFmt w:val="lowerLetter"/>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pStyle w:val="8"/>
      <w:lvlText w:val="%6)"/>
      <w:lvlJc w:val="left"/>
      <w:pPr>
        <w:ind w:left="1152" w:hanging="432"/>
      </w:pPr>
    </w:lvl>
    <w:lvl w:ilvl="6" w:tentative="0">
      <w:start w:val="1"/>
      <w:numFmt w:val="lowerRoman"/>
      <w:pStyle w:val="9"/>
      <w:lvlText w:val="%7)"/>
      <w:lvlJc w:val="right"/>
      <w:pPr>
        <w:ind w:left="1296" w:hanging="288"/>
      </w:pPr>
    </w:lvl>
    <w:lvl w:ilvl="7" w:tentative="0">
      <w:start w:val="1"/>
      <w:numFmt w:val="lowerLetter"/>
      <w:pStyle w:val="10"/>
      <w:lvlText w:val="%8."/>
      <w:lvlJc w:val="left"/>
      <w:pPr>
        <w:ind w:left="1440" w:hanging="432"/>
      </w:pPr>
    </w:lvl>
    <w:lvl w:ilvl="8" w:tentative="0">
      <w:start w:val="1"/>
      <w:numFmt w:val="lowerRoman"/>
      <w:pStyle w:val="11"/>
      <w:lvlText w:val="%9."/>
      <w:lvlJc w:val="right"/>
      <w:pPr>
        <w:ind w:left="1584" w:hanging="144"/>
      </w:pPr>
    </w:lvl>
  </w:abstractNum>
  <w:num w:numId="1">
    <w:abstractNumId w:val="18"/>
  </w:num>
  <w:num w:numId="2">
    <w:abstractNumId w:val="3"/>
  </w:num>
  <w:num w:numId="3">
    <w:abstractNumId w:val="5"/>
  </w:num>
  <w:num w:numId="4">
    <w:abstractNumId w:val="8"/>
  </w:num>
  <w:num w:numId="5">
    <w:abstractNumId w:val="9"/>
  </w:num>
  <w:num w:numId="6">
    <w:abstractNumId w:val="6"/>
  </w:num>
  <w:num w:numId="7">
    <w:abstractNumId w:val="2"/>
  </w:num>
  <w:num w:numId="8">
    <w:abstractNumId w:val="7"/>
  </w:num>
  <w:num w:numId="9">
    <w:abstractNumId w:val="4"/>
  </w:num>
  <w:num w:numId="10">
    <w:abstractNumId w:val="1"/>
  </w:num>
  <w:num w:numId="11">
    <w:abstractNumId w:val="0"/>
  </w:num>
  <w:num w:numId="12">
    <w:abstractNumId w:val="15"/>
  </w:num>
  <w:num w:numId="13">
    <w:abstractNumId w:val="12"/>
  </w:num>
  <w:num w:numId="14">
    <w:abstractNumId w:val="10"/>
  </w:num>
  <w:num w:numId="15">
    <w:abstractNumId w:val="17"/>
  </w:num>
  <w:num w:numId="16">
    <w:abstractNumId w:val="13"/>
  </w:num>
  <w:num w:numId="17">
    <w:abstractNumId w:val="16"/>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linkStyles/>
  <w:attachedTemplate r:id="rId1"/>
  <w:documentProtection w:enforcement="0"/>
  <w:defaultTabStop w:val="708"/>
  <w:hyphenationZone w:val="283"/>
  <w:evenAndOddHeaders w:val="1"/>
  <w:characterSpacingControl w:val="doNotCompress"/>
  <w:endnotePr>
    <w:numFmt w:val="decimal"/>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0EF"/>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149A"/>
    <w:rsid w:val="001A43B1"/>
    <w:rsid w:val="001A71BB"/>
    <w:rsid w:val="001B29D6"/>
    <w:rsid w:val="001D5887"/>
    <w:rsid w:val="001E2720"/>
    <w:rsid w:val="001E71D7"/>
    <w:rsid w:val="0020294A"/>
    <w:rsid w:val="00220BAB"/>
    <w:rsid w:val="002233F8"/>
    <w:rsid w:val="00245119"/>
    <w:rsid w:val="00250FEF"/>
    <w:rsid w:val="00252596"/>
    <w:rsid w:val="00264B6B"/>
    <w:rsid w:val="00270347"/>
    <w:rsid w:val="0027195D"/>
    <w:rsid w:val="002738DA"/>
    <w:rsid w:val="00282789"/>
    <w:rsid w:val="00290DF5"/>
    <w:rsid w:val="00292645"/>
    <w:rsid w:val="0029583F"/>
    <w:rsid w:val="002A3AC9"/>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752ED"/>
    <w:rsid w:val="0048106F"/>
    <w:rsid w:val="0048126B"/>
    <w:rsid w:val="004825CE"/>
    <w:rsid w:val="004836A6"/>
    <w:rsid w:val="00492EF4"/>
    <w:rsid w:val="004947C9"/>
    <w:rsid w:val="00495781"/>
    <w:rsid w:val="00497365"/>
    <w:rsid w:val="004A7556"/>
    <w:rsid w:val="004B0BF6"/>
    <w:rsid w:val="004C1EDF"/>
    <w:rsid w:val="004C49F3"/>
    <w:rsid w:val="004C6B2D"/>
    <w:rsid w:val="004E6351"/>
    <w:rsid w:val="0050103C"/>
    <w:rsid w:val="005041C6"/>
    <w:rsid w:val="00504C8B"/>
    <w:rsid w:val="00506EF6"/>
    <w:rsid w:val="005153AC"/>
    <w:rsid w:val="005160AB"/>
    <w:rsid w:val="00523CD9"/>
    <w:rsid w:val="00540C55"/>
    <w:rsid w:val="00551881"/>
    <w:rsid w:val="005528F6"/>
    <w:rsid w:val="0058578F"/>
    <w:rsid w:val="00586A35"/>
    <w:rsid w:val="005927BE"/>
    <w:rsid w:val="00592B2B"/>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2272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687"/>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84396"/>
    <w:rsid w:val="00793451"/>
    <w:rsid w:val="00793808"/>
    <w:rsid w:val="0079682F"/>
    <w:rsid w:val="00797D60"/>
    <w:rsid w:val="007A3F4E"/>
    <w:rsid w:val="007A481F"/>
    <w:rsid w:val="007A502C"/>
    <w:rsid w:val="007A579F"/>
    <w:rsid w:val="007C57E7"/>
    <w:rsid w:val="007D3C28"/>
    <w:rsid w:val="007D5EF5"/>
    <w:rsid w:val="007E0B4F"/>
    <w:rsid w:val="007E4EBD"/>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15135"/>
    <w:rsid w:val="0092209C"/>
    <w:rsid w:val="00922D48"/>
    <w:rsid w:val="009268B7"/>
    <w:rsid w:val="00926E45"/>
    <w:rsid w:val="00931F2B"/>
    <w:rsid w:val="00932662"/>
    <w:rsid w:val="00934FE1"/>
    <w:rsid w:val="00936367"/>
    <w:rsid w:val="00936F8D"/>
    <w:rsid w:val="0095071A"/>
    <w:rsid w:val="00955704"/>
    <w:rsid w:val="00960EE7"/>
    <w:rsid w:val="00962503"/>
    <w:rsid w:val="00966299"/>
    <w:rsid w:val="009668DE"/>
    <w:rsid w:val="00976413"/>
    <w:rsid w:val="00982C4C"/>
    <w:rsid w:val="00986039"/>
    <w:rsid w:val="009923C7"/>
    <w:rsid w:val="009978A7"/>
    <w:rsid w:val="009A6702"/>
    <w:rsid w:val="009B00DC"/>
    <w:rsid w:val="009B7559"/>
    <w:rsid w:val="009D3C3B"/>
    <w:rsid w:val="009D46EA"/>
    <w:rsid w:val="009E56C5"/>
    <w:rsid w:val="009F228A"/>
    <w:rsid w:val="009F2833"/>
    <w:rsid w:val="00A012F5"/>
    <w:rsid w:val="00A12291"/>
    <w:rsid w:val="00A15152"/>
    <w:rsid w:val="00A155F9"/>
    <w:rsid w:val="00A164B7"/>
    <w:rsid w:val="00A21DEF"/>
    <w:rsid w:val="00A22B1D"/>
    <w:rsid w:val="00A319FD"/>
    <w:rsid w:val="00A41209"/>
    <w:rsid w:val="00A462C6"/>
    <w:rsid w:val="00A55023"/>
    <w:rsid w:val="00A62DA0"/>
    <w:rsid w:val="00A739CB"/>
    <w:rsid w:val="00A75047"/>
    <w:rsid w:val="00A8507F"/>
    <w:rsid w:val="00A91E16"/>
    <w:rsid w:val="00A95518"/>
    <w:rsid w:val="00A97D1C"/>
    <w:rsid w:val="00AA10C4"/>
    <w:rsid w:val="00AA57D8"/>
    <w:rsid w:val="00AA5BF1"/>
    <w:rsid w:val="00AA6E2B"/>
    <w:rsid w:val="00AB0733"/>
    <w:rsid w:val="00AB21AA"/>
    <w:rsid w:val="00AB2327"/>
    <w:rsid w:val="00AC4630"/>
    <w:rsid w:val="00AD0294"/>
    <w:rsid w:val="00AE1E64"/>
    <w:rsid w:val="00B015BD"/>
    <w:rsid w:val="00B13E4F"/>
    <w:rsid w:val="00B14E51"/>
    <w:rsid w:val="00B15A21"/>
    <w:rsid w:val="00B1638F"/>
    <w:rsid w:val="00B25737"/>
    <w:rsid w:val="00B33269"/>
    <w:rsid w:val="00B350C9"/>
    <w:rsid w:val="00B3715C"/>
    <w:rsid w:val="00B4052C"/>
    <w:rsid w:val="00B41CB4"/>
    <w:rsid w:val="00B43D73"/>
    <w:rsid w:val="00B440C5"/>
    <w:rsid w:val="00B46551"/>
    <w:rsid w:val="00B51DB5"/>
    <w:rsid w:val="00B61445"/>
    <w:rsid w:val="00B61DDD"/>
    <w:rsid w:val="00B64DD4"/>
    <w:rsid w:val="00B64F13"/>
    <w:rsid w:val="00B73DEA"/>
    <w:rsid w:val="00BA00DF"/>
    <w:rsid w:val="00BA5432"/>
    <w:rsid w:val="00BA7DD8"/>
    <w:rsid w:val="00BB333E"/>
    <w:rsid w:val="00BC5BDA"/>
    <w:rsid w:val="00BC65D4"/>
    <w:rsid w:val="00BD304D"/>
    <w:rsid w:val="00BD61E5"/>
    <w:rsid w:val="00BD793B"/>
    <w:rsid w:val="00BE1374"/>
    <w:rsid w:val="00BE7F58"/>
    <w:rsid w:val="00BF3D6B"/>
    <w:rsid w:val="00C03DCA"/>
    <w:rsid w:val="00C06212"/>
    <w:rsid w:val="00C1142C"/>
    <w:rsid w:val="00C14A4F"/>
    <w:rsid w:val="00C16534"/>
    <w:rsid w:val="00C32613"/>
    <w:rsid w:val="00C4104A"/>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37C6"/>
    <w:rsid w:val="00D04103"/>
    <w:rsid w:val="00D24AA4"/>
    <w:rsid w:val="00D31EBA"/>
    <w:rsid w:val="00D341FA"/>
    <w:rsid w:val="00D34435"/>
    <w:rsid w:val="00D47BCC"/>
    <w:rsid w:val="00D6279B"/>
    <w:rsid w:val="00D658B3"/>
    <w:rsid w:val="00D679A5"/>
    <w:rsid w:val="00D70EDE"/>
    <w:rsid w:val="00D9290D"/>
    <w:rsid w:val="00DC112E"/>
    <w:rsid w:val="00DC1C49"/>
    <w:rsid w:val="00DC4B20"/>
    <w:rsid w:val="00DC4FC9"/>
    <w:rsid w:val="00DD1B6E"/>
    <w:rsid w:val="00DD476E"/>
    <w:rsid w:val="00DD5335"/>
    <w:rsid w:val="00DF0E97"/>
    <w:rsid w:val="00DF30D6"/>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A42CB"/>
    <w:rsid w:val="00EB0977"/>
    <w:rsid w:val="00EB13C5"/>
    <w:rsid w:val="00EB2E12"/>
    <w:rsid w:val="00EB3F7D"/>
    <w:rsid w:val="00EB49FA"/>
    <w:rsid w:val="00EB5854"/>
    <w:rsid w:val="00EC4D39"/>
    <w:rsid w:val="00EC5E10"/>
    <w:rsid w:val="00EE3313"/>
    <w:rsid w:val="00EF03F0"/>
    <w:rsid w:val="00F002A6"/>
    <w:rsid w:val="00F06E88"/>
    <w:rsid w:val="00F07F37"/>
    <w:rsid w:val="00F13DDE"/>
    <w:rsid w:val="00F2664D"/>
    <w:rsid w:val="00F30418"/>
    <w:rsid w:val="00F3215E"/>
    <w:rsid w:val="00F3231F"/>
    <w:rsid w:val="00F41CC2"/>
    <w:rsid w:val="00F52D73"/>
    <w:rsid w:val="00F65834"/>
    <w:rsid w:val="00F66B6F"/>
    <w:rsid w:val="00F74DA3"/>
    <w:rsid w:val="00F77AF0"/>
    <w:rsid w:val="00F91DFA"/>
    <w:rsid w:val="00F95288"/>
    <w:rsid w:val="00F9791B"/>
    <w:rsid w:val="00FA313D"/>
    <w:rsid w:val="00FB2AFC"/>
    <w:rsid w:val="00FB7A39"/>
    <w:rsid w:val="00FC0E1D"/>
    <w:rsid w:val="00FC53DA"/>
    <w:rsid w:val="00FD16A9"/>
    <w:rsid w:val="00FE4758"/>
    <w:rsid w:val="00FE76DF"/>
    <w:rsid w:val="00FF004E"/>
    <w:rsid w:val="00FF0E35"/>
    <w:rsid w:val="00FF0F4A"/>
    <w:rsid w:val="29977485"/>
  </w:rsids>
  <m:mathPr>
    <m:mathFont m:val="Cambria Math"/>
    <m:brkBin m:val="before"/>
    <m:brkBinSub m:val="--"/>
    <m:smallFrac m:val="0"/>
    <m:dispDef/>
    <m:lMargin m:val="0"/>
    <m:rMargin m:val="0"/>
    <m:defJc m:val="centerGroup"/>
    <m:wrapIndent m:val="1440"/>
    <m:intLim m:val="subSup"/>
    <m:naryLim m:val="undOvr"/>
  </m:mathPr>
  <w:doNotAutoCompressPictures/>
  <w:themeFontLang w:val="it-IT"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PMingLiU"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semiHidden="0" w:name="heading 2" w:locked="1"/>
    <w:lsdException w:qFormat="1" w:uiPriority="9" w:semiHidden="0" w:name="heading 3" w:locked="1"/>
    <w:lsdException w:qFormat="1" w:uiPriority="9" w:semiHidden="0" w:name="heading 4" w:locked="1"/>
    <w:lsdException w:qFormat="1" w:uiPriority="9" w:semiHidden="0" w:name="heading 5" w:locked="1"/>
    <w:lsdException w:qFormat="1" w:uiPriority="0" w:semiHidden="0" w:name="heading 6" w:locked="1"/>
    <w:lsdException w:qFormat="1" w:uiPriority="0" w:semiHidden="0" w:name="heading 7" w:locked="1"/>
    <w:lsdException w:qFormat="1" w:uiPriority="0" w:semiHidden="0" w:name="heading 8" w:locked="1"/>
    <w:lsdException w:qFormat="1" w:uiPriority="0" w:semiHidden="0" w:name="heading 9" w:locked="1"/>
    <w:lsdException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uiPriority="0" w:name="toc 1" w:locked="1"/>
    <w:lsdException w:uiPriority="0" w:name="toc 2" w:locked="1"/>
    <w:lsdException w:uiPriority="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name="header"/>
    <w:lsdException w:unhideWhenUsed="0" w:uiPriority="0" w:semiHidden="0" w:name="footer"/>
    <w:lsdException w:qFormat="1" w:unhideWhenUsed="0" w:uiPriority="0" w:semiHidden="0" w:name="index heading"/>
    <w:lsdException w:qFormat="1" w:uiPriority="35" w:semiHidden="0" w:name="caption" w:locked="1"/>
    <w:lsdException w:uiPriority="0" w:name="table of figures"/>
    <w:lsdException w:unhideWhenUsed="0" w:uiPriority="0" w:semiHidden="0" w:name="envelope address"/>
    <w:lsdException w:unhideWhenUsed="0" w:uiPriority="0" w:semiHidden="0" w:name="envelope return"/>
    <w:lsdException w:uiPriority="99" w:semiHidden="0" w:name="footnote reference"/>
    <w:lsdException w:unhideWhenUsed="0" w:uiPriority="0" w:semiHidden="0" w:name="annotation reference"/>
    <w:lsdException w:qFormat="1" w:uiPriority="99" w:semiHidden="0" w:name="line number"/>
    <w:lsdException w:qFormat="1" w:uiPriority="99" w:semiHidden="0" w:name="page number"/>
    <w:lsdException w:qFormat="1" w:uiPriority="99" w:semiHidden="0" w:name="endnote reference"/>
    <w:lsdException w:uiPriority="99" w:semiHidden="0" w:name="endnote text"/>
    <w:lsdException w:uiPriority="0" w:name="table of authorities"/>
    <w:lsdException w:qFormat="1" w:unhideWhenUsed="0" w:uiPriority="0" w:semiHidden="0" w:name="macro"/>
    <w:lsdException w:uiPriority="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ocked="1"/>
    <w:lsdException w:qFormat="1"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11" w:semiHidden="0" w:name="Subtitle" w:locked="1"/>
    <w:lsdException w:qFormat="1" w:uiPriority="99"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uiPriority="99" w:semiHidden="0" w:name="Hyperlink"/>
    <w:lsdException w:qFormat="1" w:uiPriority="99" w:semiHidden="0" w:name="FollowedHyperlink"/>
    <w:lsdException w:qFormat="1" w:unhideWhenUsed="0" w:uiPriority="22" w:semiHidden="0" w:name="Strong" w:locked="1"/>
    <w:lsdException w:qFormat="1" w:unhideWhenUsed="0" w:uiPriority="20" w:semiHidden="0" w:name="Emphasis" w:locked="1"/>
    <w:lsdException w:unhideWhenUsed="0" w:uiPriority="0" w:semiHidden="0" w:name="Document Map"/>
    <w:lsdException w:unhideWhenUsed="0" w:uiPriority="0" w:semiHidden="0" w:name="Plain Text"/>
    <w:lsdException w:qFormat="1" w:unhideWhenUsed="0" w:uiPriority="0" w:semiHidden="0" w:name="E-mail Signature"/>
    <w:lsdException w:qFormat="1" w:uiPriority="99" w:semiHidden="0" w:name="Normal (Web)"/>
    <w:lsdException w:uiPriority="0" w:name="HTML Acronym"/>
    <w:lsdException w:unhideWhenUsed="0" w:uiPriority="0" w:semiHidden="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ocked="1"/>
    <w:lsdException w:uiPriority="0"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4" w:lineRule="auto"/>
      <w:jc w:val="both"/>
    </w:pPr>
    <w:rPr>
      <w:rFonts w:ascii="Linux Libertine" w:hAnsi="Linux Libertine" w:eastAsiaTheme="minorHAnsi" w:cstheme="minorBidi"/>
      <w:sz w:val="18"/>
      <w:szCs w:val="22"/>
      <w:lang w:val="en-US" w:eastAsia="en-US" w:bidi="ar-SA"/>
    </w:rPr>
  </w:style>
  <w:style w:type="paragraph" w:styleId="3">
    <w:name w:val="heading 1"/>
    <w:basedOn w:val="1"/>
    <w:next w:val="1"/>
    <w:link w:val="105"/>
    <w:qFormat/>
    <w:locked/>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06"/>
    <w:unhideWhenUsed/>
    <w:qFormat/>
    <w:locked/>
    <w:uiPriority w:val="9"/>
    <w:pPr>
      <w:keepNext/>
      <w:keepLines/>
      <w:spacing w:before="200"/>
      <w:outlineLvl w:val="1"/>
    </w:pPr>
    <w:rPr>
      <w:rFonts w:asciiTheme="majorHAnsi" w:hAnsiTheme="majorHAnsi" w:eastAsiaTheme="majorEastAsia" w:cstheme="majorBidi"/>
      <w:b/>
      <w:bCs/>
      <w:color w:val="0070C0"/>
      <w:sz w:val="26"/>
      <w:szCs w:val="26"/>
    </w:rPr>
  </w:style>
  <w:style w:type="paragraph" w:styleId="5">
    <w:name w:val="heading 3"/>
    <w:basedOn w:val="1"/>
    <w:next w:val="1"/>
    <w:link w:val="107"/>
    <w:unhideWhenUsed/>
    <w:qFormat/>
    <w:locked/>
    <w:uiPriority w:val="9"/>
    <w:pPr>
      <w:keepNext/>
      <w:keepLines/>
      <w:spacing w:before="200"/>
      <w:outlineLvl w:val="2"/>
    </w:pPr>
    <w:rPr>
      <w:rFonts w:asciiTheme="majorHAnsi" w:hAnsiTheme="majorHAnsi" w:eastAsiaTheme="majorEastAsia" w:cstheme="majorBidi"/>
      <w:b/>
      <w:bCs/>
      <w:color w:val="953735" w:themeColor="accent2" w:themeShade="BF"/>
    </w:rPr>
  </w:style>
  <w:style w:type="paragraph" w:styleId="6">
    <w:name w:val="heading 4"/>
    <w:basedOn w:val="1"/>
    <w:next w:val="1"/>
    <w:link w:val="108"/>
    <w:unhideWhenUsed/>
    <w:qFormat/>
    <w:locked/>
    <w:uiPriority w:val="9"/>
    <w:pPr>
      <w:keepNext/>
      <w:keepLines/>
      <w:spacing w:before="200"/>
      <w:outlineLvl w:val="3"/>
    </w:pPr>
    <w:rPr>
      <w:rFonts w:asciiTheme="majorHAnsi" w:hAnsiTheme="majorHAnsi" w:eastAsiaTheme="majorEastAsia" w:cstheme="majorBidi"/>
      <w:bCs/>
      <w:i/>
      <w:iCs/>
      <w:color w:val="953735" w:themeColor="accent2" w:themeShade="BF"/>
    </w:rPr>
  </w:style>
  <w:style w:type="paragraph" w:styleId="7">
    <w:name w:val="heading 5"/>
    <w:basedOn w:val="1"/>
    <w:next w:val="1"/>
    <w:link w:val="109"/>
    <w:unhideWhenUsed/>
    <w:qFormat/>
    <w:locked/>
    <w:uiPriority w:val="9"/>
    <w:pPr>
      <w:keepNext/>
      <w:keepLines/>
      <w:spacing w:before="200"/>
      <w:outlineLvl w:val="4"/>
    </w:pPr>
    <w:rPr>
      <w:rFonts w:asciiTheme="majorHAnsi" w:hAnsiTheme="majorHAnsi" w:eastAsiaTheme="majorEastAsia" w:cstheme="majorBidi"/>
      <w:b/>
      <w:color w:val="4F6228" w:themeColor="accent3" w:themeShade="80"/>
      <w:sz w:val="20"/>
    </w:rPr>
  </w:style>
  <w:style w:type="paragraph" w:styleId="8">
    <w:name w:val="heading 6"/>
    <w:basedOn w:val="1"/>
    <w:next w:val="1"/>
    <w:link w:val="110"/>
    <w:unhideWhenUsed/>
    <w:qFormat/>
    <w:locked/>
    <w:uiPriority w:val="0"/>
    <w:pPr>
      <w:keepNext/>
      <w:numPr>
        <w:ilvl w:val="5"/>
        <w:numId w:val="1"/>
      </w:numPr>
      <w:spacing w:after="240"/>
      <w:outlineLvl w:val="5"/>
    </w:pPr>
    <w:rPr>
      <w:rFonts w:ascii="Times New Roman" w:hAnsi="Times New Roman" w:eastAsia="Times New Roman"/>
      <w:bCs/>
      <w:sz w:val="24"/>
      <w:lang w:val="en-GB" w:bidi="ar-DZ"/>
    </w:rPr>
  </w:style>
  <w:style w:type="paragraph" w:styleId="9">
    <w:name w:val="heading 7"/>
    <w:basedOn w:val="1"/>
    <w:next w:val="1"/>
    <w:link w:val="111"/>
    <w:unhideWhenUsed/>
    <w:qFormat/>
    <w:locked/>
    <w:uiPriority w:val="0"/>
    <w:pPr>
      <w:keepNext/>
      <w:numPr>
        <w:ilvl w:val="6"/>
        <w:numId w:val="1"/>
      </w:numPr>
      <w:spacing w:after="240"/>
      <w:outlineLvl w:val="6"/>
    </w:pPr>
    <w:rPr>
      <w:rFonts w:ascii="Times New Roman" w:hAnsi="Times New Roman" w:eastAsia="Times New Roman"/>
      <w:b/>
      <w:sz w:val="24"/>
      <w:szCs w:val="24"/>
      <w:lang w:val="en-GB" w:bidi="ar-DZ"/>
    </w:rPr>
  </w:style>
  <w:style w:type="paragraph" w:styleId="10">
    <w:name w:val="heading 8"/>
    <w:basedOn w:val="1"/>
    <w:next w:val="1"/>
    <w:link w:val="112"/>
    <w:unhideWhenUsed/>
    <w:qFormat/>
    <w:locked/>
    <w:uiPriority w:val="0"/>
    <w:pPr>
      <w:keepNext/>
      <w:numPr>
        <w:ilvl w:val="7"/>
        <w:numId w:val="1"/>
      </w:numPr>
      <w:spacing w:after="240"/>
      <w:outlineLvl w:val="7"/>
    </w:pPr>
    <w:rPr>
      <w:rFonts w:ascii="Times New Roman" w:hAnsi="Times New Roman" w:eastAsia="Times New Roman"/>
      <w:b/>
      <w:i/>
      <w:iCs/>
      <w:sz w:val="24"/>
      <w:szCs w:val="24"/>
      <w:lang w:val="en-GB" w:bidi="ar-DZ"/>
    </w:rPr>
  </w:style>
  <w:style w:type="paragraph" w:styleId="11">
    <w:name w:val="heading 9"/>
    <w:basedOn w:val="1"/>
    <w:next w:val="1"/>
    <w:link w:val="113"/>
    <w:unhideWhenUsed/>
    <w:qFormat/>
    <w:locked/>
    <w:uiPriority w:val="0"/>
    <w:pPr>
      <w:keepNext/>
      <w:numPr>
        <w:ilvl w:val="8"/>
        <w:numId w:val="1"/>
      </w:numPr>
      <w:spacing w:after="240"/>
      <w:outlineLvl w:val="8"/>
    </w:pPr>
    <w:rPr>
      <w:rFonts w:ascii="Times New Roman" w:hAnsi="Times New Roman" w:eastAsia="Times New Roman" w:cs="Arial"/>
      <w:i/>
      <w:sz w:val="24"/>
      <w:lang w:val="en-GB" w:bidi="ar-DZ"/>
    </w:rPr>
  </w:style>
  <w:style w:type="character" w:default="1" w:styleId="78">
    <w:name w:val="Default Paragraph Font"/>
    <w:semiHidden/>
    <w:unhideWhenUsed/>
    <w:uiPriority w:val="1"/>
  </w:style>
  <w:style w:type="table" w:default="1" w:styleId="76">
    <w:name w:val="Normal Table"/>
    <w:semiHidden/>
    <w:unhideWhenUsed/>
    <w:uiPriority w:val="99"/>
    <w:tblPr>
      <w:tblCellMar>
        <w:top w:w="0" w:type="dxa"/>
        <w:left w:w="108" w:type="dxa"/>
        <w:bottom w:w="0" w:type="dxa"/>
        <w:right w:w="108" w:type="dxa"/>
      </w:tblCellMar>
    </w:tblPr>
  </w:style>
  <w:style w:type="paragraph" w:styleId="2">
    <w:name w:val="macro"/>
    <w:link w:val="452"/>
    <w:qFormat/>
    <w:uiPriority w:val="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hAnsi="Consolas" w:cs="Consolas" w:eastAsiaTheme="minorHAnsi"/>
      <w:lang w:val="en-US" w:eastAsia="en-US" w:bidi="ar-SA"/>
    </w:rPr>
  </w:style>
  <w:style w:type="paragraph" w:styleId="12">
    <w:name w:val="List 3"/>
    <w:basedOn w:val="1"/>
    <w:uiPriority w:val="0"/>
    <w:pPr>
      <w:ind w:left="1080" w:hanging="360"/>
      <w:contextualSpacing/>
    </w:pPr>
  </w:style>
  <w:style w:type="paragraph" w:styleId="13">
    <w:name w:val="List Number 2"/>
    <w:basedOn w:val="1"/>
    <w:uiPriority w:val="0"/>
    <w:pPr>
      <w:numPr>
        <w:ilvl w:val="0"/>
        <w:numId w:val="2"/>
      </w:numPr>
      <w:contextualSpacing/>
    </w:pPr>
  </w:style>
  <w:style w:type="paragraph" w:styleId="14">
    <w:name w:val="Note Heading"/>
    <w:basedOn w:val="1"/>
    <w:next w:val="1"/>
    <w:link w:val="454"/>
    <w:uiPriority w:val="0"/>
  </w:style>
  <w:style w:type="paragraph" w:styleId="15">
    <w:name w:val="List Bullet 4"/>
    <w:basedOn w:val="1"/>
    <w:qFormat/>
    <w:uiPriority w:val="0"/>
    <w:pPr>
      <w:numPr>
        <w:ilvl w:val="0"/>
        <w:numId w:val="3"/>
      </w:numPr>
      <w:contextualSpacing/>
    </w:pPr>
  </w:style>
  <w:style w:type="paragraph" w:styleId="16">
    <w:name w:val="index 8"/>
    <w:basedOn w:val="1"/>
    <w:next w:val="1"/>
    <w:qFormat/>
    <w:uiPriority w:val="0"/>
    <w:pPr>
      <w:ind w:left="1440" w:hanging="180"/>
    </w:pPr>
  </w:style>
  <w:style w:type="paragraph" w:styleId="17">
    <w:name w:val="E-mail Signature"/>
    <w:basedOn w:val="1"/>
    <w:link w:val="447"/>
    <w:qFormat/>
    <w:uiPriority w:val="0"/>
  </w:style>
  <w:style w:type="paragraph" w:styleId="18">
    <w:name w:val="List Number"/>
    <w:basedOn w:val="1"/>
    <w:qFormat/>
    <w:uiPriority w:val="0"/>
    <w:pPr>
      <w:numPr>
        <w:ilvl w:val="0"/>
        <w:numId w:val="4"/>
      </w:numPr>
      <w:contextualSpacing/>
    </w:pPr>
  </w:style>
  <w:style w:type="paragraph" w:styleId="19">
    <w:name w:val="Normal Indent"/>
    <w:basedOn w:val="1"/>
    <w:uiPriority w:val="0"/>
    <w:pPr>
      <w:ind w:left="720"/>
    </w:pPr>
  </w:style>
  <w:style w:type="paragraph" w:styleId="20">
    <w:name w:val="caption"/>
    <w:basedOn w:val="1"/>
    <w:next w:val="1"/>
    <w:unhideWhenUsed/>
    <w:qFormat/>
    <w:locked/>
    <w:uiPriority w:val="35"/>
    <w:rPr>
      <w:b/>
      <w:bCs/>
      <w:color w:val="4F81BD" w:themeColor="accent1"/>
      <w:szCs w:val="18"/>
      <w14:textFill>
        <w14:solidFill>
          <w14:schemeClr w14:val="accent1"/>
        </w14:solidFill>
      </w14:textFill>
    </w:rPr>
  </w:style>
  <w:style w:type="paragraph" w:styleId="21">
    <w:name w:val="index 5"/>
    <w:basedOn w:val="1"/>
    <w:next w:val="1"/>
    <w:qFormat/>
    <w:uiPriority w:val="0"/>
    <w:pPr>
      <w:ind w:left="900" w:hanging="180"/>
    </w:pPr>
  </w:style>
  <w:style w:type="paragraph" w:styleId="22">
    <w:name w:val="List Bullet"/>
    <w:basedOn w:val="1"/>
    <w:qFormat/>
    <w:uiPriority w:val="0"/>
    <w:pPr>
      <w:numPr>
        <w:ilvl w:val="0"/>
        <w:numId w:val="5"/>
      </w:numPr>
      <w:contextualSpacing/>
    </w:pPr>
  </w:style>
  <w:style w:type="paragraph" w:styleId="23">
    <w:name w:val="envelope address"/>
    <w:basedOn w:val="1"/>
    <w:uiPriority w:val="0"/>
    <w:pPr>
      <w:framePr w:w="7920" w:h="1980" w:hRule="exact" w:hSpace="180" w:wrap="around" w:vAnchor="margin" w:hAnchor="page" w:xAlign="center" w:yAlign="bottom"/>
      <w:ind w:left="2880"/>
    </w:pPr>
    <w:rPr>
      <w:rFonts w:asciiTheme="majorHAnsi" w:hAnsiTheme="majorHAnsi" w:eastAsiaTheme="majorEastAsia" w:cstheme="majorBidi"/>
      <w:sz w:val="24"/>
      <w:szCs w:val="24"/>
    </w:rPr>
  </w:style>
  <w:style w:type="paragraph" w:styleId="24">
    <w:name w:val="Document Map"/>
    <w:basedOn w:val="1"/>
    <w:link w:val="446"/>
    <w:uiPriority w:val="0"/>
    <w:rPr>
      <w:rFonts w:ascii="Tahoma" w:hAnsi="Tahoma" w:cs="Tahoma"/>
      <w:sz w:val="16"/>
      <w:szCs w:val="16"/>
    </w:rPr>
  </w:style>
  <w:style w:type="paragraph" w:styleId="25">
    <w:name w:val="annotation text"/>
    <w:basedOn w:val="1"/>
    <w:link w:val="98"/>
    <w:qFormat/>
    <w:uiPriority w:val="0"/>
    <w:rPr>
      <w:sz w:val="20"/>
    </w:rPr>
  </w:style>
  <w:style w:type="paragraph" w:styleId="26">
    <w:name w:val="index 6"/>
    <w:basedOn w:val="1"/>
    <w:next w:val="1"/>
    <w:uiPriority w:val="0"/>
    <w:pPr>
      <w:ind w:left="1080" w:hanging="180"/>
    </w:pPr>
  </w:style>
  <w:style w:type="paragraph" w:styleId="27">
    <w:name w:val="Salutation"/>
    <w:basedOn w:val="1"/>
    <w:next w:val="1"/>
    <w:link w:val="404"/>
    <w:unhideWhenUsed/>
    <w:qFormat/>
    <w:uiPriority w:val="99"/>
  </w:style>
  <w:style w:type="paragraph" w:styleId="28">
    <w:name w:val="Body Text 3"/>
    <w:basedOn w:val="1"/>
    <w:link w:val="438"/>
    <w:qFormat/>
    <w:uiPriority w:val="0"/>
    <w:pPr>
      <w:spacing w:after="120"/>
    </w:pPr>
    <w:rPr>
      <w:sz w:val="16"/>
      <w:szCs w:val="16"/>
    </w:rPr>
  </w:style>
  <w:style w:type="paragraph" w:styleId="29">
    <w:name w:val="Closing"/>
    <w:basedOn w:val="1"/>
    <w:link w:val="444"/>
    <w:qFormat/>
    <w:uiPriority w:val="0"/>
    <w:pPr>
      <w:ind w:left="4320"/>
    </w:pPr>
  </w:style>
  <w:style w:type="paragraph" w:styleId="30">
    <w:name w:val="List Bullet 3"/>
    <w:basedOn w:val="1"/>
    <w:uiPriority w:val="0"/>
    <w:pPr>
      <w:numPr>
        <w:ilvl w:val="0"/>
        <w:numId w:val="6"/>
      </w:numPr>
      <w:contextualSpacing/>
    </w:pPr>
  </w:style>
  <w:style w:type="paragraph" w:styleId="31">
    <w:name w:val="Body Text"/>
    <w:basedOn w:val="1"/>
    <w:link w:val="436"/>
    <w:qFormat/>
    <w:uiPriority w:val="0"/>
    <w:pPr>
      <w:spacing w:after="120"/>
    </w:pPr>
  </w:style>
  <w:style w:type="paragraph" w:styleId="32">
    <w:name w:val="Body Text Indent"/>
    <w:basedOn w:val="1"/>
    <w:link w:val="440"/>
    <w:uiPriority w:val="0"/>
    <w:pPr>
      <w:spacing w:after="120"/>
      <w:ind w:left="360"/>
    </w:pPr>
  </w:style>
  <w:style w:type="paragraph" w:styleId="33">
    <w:name w:val="List Number 3"/>
    <w:basedOn w:val="1"/>
    <w:uiPriority w:val="0"/>
    <w:pPr>
      <w:numPr>
        <w:ilvl w:val="0"/>
        <w:numId w:val="7"/>
      </w:numPr>
      <w:contextualSpacing/>
    </w:pPr>
  </w:style>
  <w:style w:type="paragraph" w:styleId="34">
    <w:name w:val="List 2"/>
    <w:basedOn w:val="1"/>
    <w:qFormat/>
    <w:uiPriority w:val="0"/>
    <w:pPr>
      <w:ind w:left="720" w:hanging="360"/>
      <w:contextualSpacing/>
    </w:pPr>
  </w:style>
  <w:style w:type="paragraph" w:styleId="35">
    <w:name w:val="List Continue"/>
    <w:basedOn w:val="1"/>
    <w:uiPriority w:val="0"/>
    <w:pPr>
      <w:spacing w:after="120"/>
      <w:ind w:left="360"/>
      <w:contextualSpacing/>
    </w:pPr>
  </w:style>
  <w:style w:type="paragraph" w:styleId="36">
    <w:name w:val="Block Text"/>
    <w:basedOn w:val="1"/>
    <w:qFormat/>
    <w:uiPriority w:val="0"/>
    <w:pPr>
      <w:pBdr>
        <w:top w:val="single" w:color="4F81BD" w:themeColor="accent1" w:sz="2" w:space="10"/>
        <w:left w:val="single" w:color="4F81BD" w:themeColor="accent1" w:sz="2" w:space="10"/>
        <w:bottom w:val="single" w:color="4F81BD" w:themeColor="accent1" w:sz="2" w:space="10"/>
        <w:right w:val="single" w:color="4F81BD" w:themeColor="accent1" w:sz="2" w:space="10"/>
      </w:pBdr>
      <w:ind w:left="1152" w:right="1152"/>
    </w:pPr>
    <w:rPr>
      <w:rFonts w:asciiTheme="minorHAnsi" w:hAnsiTheme="minorHAnsi" w:eastAsiaTheme="minorEastAsia"/>
      <w:i/>
      <w:iCs/>
      <w:color w:val="4F81BD" w:themeColor="accent1"/>
      <w14:textFill>
        <w14:solidFill>
          <w14:schemeClr w14:val="accent1"/>
        </w14:solidFill>
      </w14:textFill>
    </w:rPr>
  </w:style>
  <w:style w:type="paragraph" w:styleId="37">
    <w:name w:val="List Bullet 2"/>
    <w:basedOn w:val="1"/>
    <w:uiPriority w:val="0"/>
    <w:pPr>
      <w:numPr>
        <w:ilvl w:val="0"/>
        <w:numId w:val="8"/>
      </w:numPr>
      <w:contextualSpacing/>
    </w:pPr>
  </w:style>
  <w:style w:type="paragraph" w:styleId="38">
    <w:name w:val="HTML Address"/>
    <w:basedOn w:val="1"/>
    <w:link w:val="448"/>
    <w:uiPriority w:val="0"/>
    <w:rPr>
      <w:i/>
      <w:iCs/>
    </w:rPr>
  </w:style>
  <w:style w:type="paragraph" w:styleId="39">
    <w:name w:val="index 4"/>
    <w:basedOn w:val="1"/>
    <w:next w:val="1"/>
    <w:uiPriority w:val="0"/>
    <w:pPr>
      <w:ind w:left="720" w:hanging="180"/>
    </w:pPr>
  </w:style>
  <w:style w:type="paragraph" w:styleId="40">
    <w:name w:val="Plain Text"/>
    <w:basedOn w:val="1"/>
    <w:link w:val="455"/>
    <w:uiPriority w:val="0"/>
    <w:rPr>
      <w:rFonts w:ascii="Consolas" w:hAnsi="Consolas" w:cs="Consolas"/>
      <w:sz w:val="21"/>
      <w:szCs w:val="21"/>
    </w:rPr>
  </w:style>
  <w:style w:type="paragraph" w:styleId="41">
    <w:name w:val="List Bullet 5"/>
    <w:basedOn w:val="1"/>
    <w:uiPriority w:val="0"/>
    <w:pPr>
      <w:numPr>
        <w:ilvl w:val="0"/>
        <w:numId w:val="9"/>
      </w:numPr>
      <w:contextualSpacing/>
    </w:pPr>
  </w:style>
  <w:style w:type="paragraph" w:styleId="42">
    <w:name w:val="List Number 4"/>
    <w:basedOn w:val="1"/>
    <w:qFormat/>
    <w:uiPriority w:val="0"/>
    <w:pPr>
      <w:numPr>
        <w:ilvl w:val="0"/>
        <w:numId w:val="10"/>
      </w:numPr>
      <w:contextualSpacing/>
    </w:pPr>
  </w:style>
  <w:style w:type="paragraph" w:styleId="43">
    <w:name w:val="index 3"/>
    <w:basedOn w:val="1"/>
    <w:next w:val="1"/>
    <w:uiPriority w:val="0"/>
    <w:pPr>
      <w:ind w:left="540" w:hanging="180"/>
    </w:pPr>
  </w:style>
  <w:style w:type="paragraph" w:styleId="44">
    <w:name w:val="Date"/>
    <w:basedOn w:val="1"/>
    <w:next w:val="1"/>
    <w:link w:val="445"/>
    <w:uiPriority w:val="0"/>
  </w:style>
  <w:style w:type="paragraph" w:styleId="45">
    <w:name w:val="Body Text Indent 2"/>
    <w:basedOn w:val="1"/>
    <w:link w:val="442"/>
    <w:uiPriority w:val="0"/>
    <w:pPr>
      <w:spacing w:after="120" w:line="480" w:lineRule="auto"/>
      <w:ind w:left="360"/>
    </w:pPr>
  </w:style>
  <w:style w:type="paragraph" w:styleId="46">
    <w:name w:val="endnote text"/>
    <w:basedOn w:val="1"/>
    <w:link w:val="91"/>
    <w:unhideWhenUsed/>
    <w:uiPriority w:val="99"/>
    <w:rPr>
      <w:sz w:val="20"/>
      <w:szCs w:val="20"/>
    </w:rPr>
  </w:style>
  <w:style w:type="paragraph" w:styleId="47">
    <w:name w:val="List Continue 5"/>
    <w:basedOn w:val="1"/>
    <w:qFormat/>
    <w:uiPriority w:val="0"/>
    <w:pPr>
      <w:spacing w:after="120"/>
      <w:ind w:left="1800"/>
      <w:contextualSpacing/>
    </w:pPr>
  </w:style>
  <w:style w:type="paragraph" w:styleId="48">
    <w:name w:val="Balloon Text"/>
    <w:basedOn w:val="1"/>
    <w:link w:val="88"/>
    <w:semiHidden/>
    <w:uiPriority w:val="0"/>
    <w:rPr>
      <w:rFonts w:ascii="Tahoma" w:hAnsi="Tahoma" w:cs="Tahoma"/>
      <w:sz w:val="16"/>
      <w:szCs w:val="16"/>
    </w:rPr>
  </w:style>
  <w:style w:type="paragraph" w:styleId="49">
    <w:name w:val="footer"/>
    <w:basedOn w:val="1"/>
    <w:link w:val="90"/>
    <w:uiPriority w:val="0"/>
    <w:pPr>
      <w:tabs>
        <w:tab w:val="center" w:pos="4320"/>
        <w:tab w:val="right" w:pos="8640"/>
      </w:tabs>
    </w:pPr>
  </w:style>
  <w:style w:type="paragraph" w:styleId="50">
    <w:name w:val="envelope return"/>
    <w:basedOn w:val="1"/>
    <w:uiPriority w:val="0"/>
    <w:rPr>
      <w:rFonts w:asciiTheme="majorHAnsi" w:hAnsiTheme="majorHAnsi" w:eastAsiaTheme="majorEastAsia" w:cstheme="majorBidi"/>
      <w:sz w:val="20"/>
      <w:szCs w:val="20"/>
    </w:rPr>
  </w:style>
  <w:style w:type="paragraph" w:styleId="51">
    <w:name w:val="header"/>
    <w:basedOn w:val="1"/>
    <w:link w:val="89"/>
    <w:semiHidden/>
    <w:uiPriority w:val="0"/>
    <w:pPr>
      <w:tabs>
        <w:tab w:val="center" w:pos="4320"/>
        <w:tab w:val="right" w:pos="8640"/>
      </w:tabs>
    </w:pPr>
  </w:style>
  <w:style w:type="paragraph" w:styleId="52">
    <w:name w:val="Signature"/>
    <w:basedOn w:val="1"/>
    <w:link w:val="456"/>
    <w:uiPriority w:val="0"/>
    <w:pPr>
      <w:ind w:left="4320"/>
    </w:pPr>
  </w:style>
  <w:style w:type="paragraph" w:styleId="53">
    <w:name w:val="List Continue 4"/>
    <w:basedOn w:val="1"/>
    <w:qFormat/>
    <w:uiPriority w:val="0"/>
    <w:pPr>
      <w:spacing w:after="120"/>
      <w:ind w:left="1440"/>
      <w:contextualSpacing/>
    </w:pPr>
  </w:style>
  <w:style w:type="paragraph" w:styleId="54">
    <w:name w:val="index heading"/>
    <w:basedOn w:val="1"/>
    <w:next w:val="55"/>
    <w:qFormat/>
    <w:uiPriority w:val="0"/>
    <w:rPr>
      <w:rFonts w:asciiTheme="majorHAnsi" w:hAnsiTheme="majorHAnsi" w:eastAsiaTheme="majorEastAsia" w:cstheme="majorBidi"/>
      <w:b/>
      <w:bCs/>
    </w:rPr>
  </w:style>
  <w:style w:type="paragraph" w:styleId="55">
    <w:name w:val="index 1"/>
    <w:basedOn w:val="1"/>
    <w:next w:val="1"/>
    <w:uiPriority w:val="0"/>
    <w:pPr>
      <w:ind w:left="180" w:hanging="180"/>
    </w:pPr>
  </w:style>
  <w:style w:type="paragraph" w:styleId="56">
    <w:name w:val="Subtitle"/>
    <w:basedOn w:val="1"/>
    <w:next w:val="1"/>
    <w:link w:val="268"/>
    <w:qFormat/>
    <w:locked/>
    <w:uiPriority w:val="11"/>
    <w:pPr>
      <w:spacing w:before="120" w:after="60"/>
      <w:jc w:val="center"/>
    </w:pPr>
    <w:rPr>
      <w:rFonts w:ascii="Linux Biolinum" w:hAnsi="Linux Biolinum" w:eastAsiaTheme="majorEastAsia" w:cstheme="majorBidi"/>
      <w:iCs/>
      <w:sz w:val="24"/>
      <w:szCs w:val="24"/>
    </w:rPr>
  </w:style>
  <w:style w:type="paragraph" w:styleId="57">
    <w:name w:val="List Number 5"/>
    <w:basedOn w:val="1"/>
    <w:uiPriority w:val="0"/>
    <w:pPr>
      <w:numPr>
        <w:ilvl w:val="0"/>
        <w:numId w:val="11"/>
      </w:numPr>
      <w:contextualSpacing/>
    </w:pPr>
  </w:style>
  <w:style w:type="paragraph" w:styleId="58">
    <w:name w:val="List"/>
    <w:basedOn w:val="1"/>
    <w:qFormat/>
    <w:uiPriority w:val="0"/>
    <w:pPr>
      <w:ind w:left="360" w:hanging="360"/>
      <w:contextualSpacing/>
    </w:pPr>
  </w:style>
  <w:style w:type="paragraph" w:styleId="59">
    <w:name w:val="footnote text"/>
    <w:basedOn w:val="1"/>
    <w:link w:val="282"/>
    <w:qFormat/>
    <w:uiPriority w:val="0"/>
    <w:pPr>
      <w:spacing w:line="240" w:lineRule="auto"/>
    </w:pPr>
    <w:rPr>
      <w:sz w:val="14"/>
    </w:rPr>
  </w:style>
  <w:style w:type="paragraph" w:styleId="60">
    <w:name w:val="List 5"/>
    <w:basedOn w:val="1"/>
    <w:qFormat/>
    <w:uiPriority w:val="0"/>
    <w:pPr>
      <w:ind w:left="1800" w:hanging="360"/>
      <w:contextualSpacing/>
    </w:pPr>
  </w:style>
  <w:style w:type="paragraph" w:styleId="61">
    <w:name w:val="Body Text Indent 3"/>
    <w:basedOn w:val="1"/>
    <w:link w:val="443"/>
    <w:qFormat/>
    <w:uiPriority w:val="0"/>
    <w:pPr>
      <w:spacing w:after="120"/>
      <w:ind w:left="360"/>
    </w:pPr>
    <w:rPr>
      <w:sz w:val="16"/>
      <w:szCs w:val="16"/>
    </w:rPr>
  </w:style>
  <w:style w:type="paragraph" w:styleId="62">
    <w:name w:val="index 7"/>
    <w:basedOn w:val="1"/>
    <w:next w:val="1"/>
    <w:qFormat/>
    <w:uiPriority w:val="0"/>
    <w:pPr>
      <w:ind w:left="1260" w:hanging="180"/>
    </w:pPr>
  </w:style>
  <w:style w:type="paragraph" w:styleId="63">
    <w:name w:val="index 9"/>
    <w:basedOn w:val="1"/>
    <w:next w:val="1"/>
    <w:uiPriority w:val="0"/>
    <w:pPr>
      <w:ind w:left="1620" w:hanging="180"/>
    </w:pPr>
  </w:style>
  <w:style w:type="paragraph" w:styleId="64">
    <w:name w:val="Body Text 2"/>
    <w:basedOn w:val="1"/>
    <w:link w:val="437"/>
    <w:qFormat/>
    <w:uiPriority w:val="0"/>
    <w:pPr>
      <w:spacing w:after="120" w:line="480" w:lineRule="auto"/>
    </w:pPr>
  </w:style>
  <w:style w:type="paragraph" w:styleId="65">
    <w:name w:val="List 4"/>
    <w:basedOn w:val="1"/>
    <w:qFormat/>
    <w:uiPriority w:val="0"/>
    <w:pPr>
      <w:ind w:left="1440" w:hanging="360"/>
      <w:contextualSpacing/>
    </w:pPr>
  </w:style>
  <w:style w:type="paragraph" w:styleId="66">
    <w:name w:val="List Continue 2"/>
    <w:basedOn w:val="1"/>
    <w:uiPriority w:val="0"/>
    <w:pPr>
      <w:spacing w:after="120"/>
      <w:ind w:left="720"/>
      <w:contextualSpacing/>
    </w:pPr>
  </w:style>
  <w:style w:type="paragraph" w:styleId="67">
    <w:name w:val="Message Header"/>
    <w:basedOn w:val="1"/>
    <w:link w:val="453"/>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paragraph" w:styleId="68">
    <w:name w:val="HTML Preformatted"/>
    <w:basedOn w:val="1"/>
    <w:link w:val="449"/>
    <w:qFormat/>
    <w:uiPriority w:val="0"/>
    <w:rPr>
      <w:rFonts w:ascii="Consolas" w:hAnsi="Consolas" w:cs="Consolas"/>
      <w:sz w:val="20"/>
      <w:szCs w:val="20"/>
    </w:rPr>
  </w:style>
  <w:style w:type="paragraph" w:styleId="69">
    <w:name w:val="Normal (Web)"/>
    <w:basedOn w:val="1"/>
    <w:unhideWhenUsed/>
    <w:qFormat/>
    <w:uiPriority w:val="99"/>
    <w:pPr>
      <w:spacing w:before="100" w:beforeAutospacing="1" w:after="100" w:afterAutospacing="1"/>
    </w:pPr>
    <w:rPr>
      <w:rFonts w:eastAsia="Times New Roman"/>
    </w:rPr>
  </w:style>
  <w:style w:type="paragraph" w:styleId="70">
    <w:name w:val="List Continue 3"/>
    <w:basedOn w:val="1"/>
    <w:uiPriority w:val="0"/>
    <w:pPr>
      <w:spacing w:after="120"/>
      <w:ind w:left="1080"/>
      <w:contextualSpacing/>
    </w:pPr>
  </w:style>
  <w:style w:type="paragraph" w:styleId="71">
    <w:name w:val="index 2"/>
    <w:basedOn w:val="1"/>
    <w:next w:val="1"/>
    <w:qFormat/>
    <w:uiPriority w:val="0"/>
    <w:pPr>
      <w:ind w:left="360" w:hanging="180"/>
    </w:pPr>
  </w:style>
  <w:style w:type="paragraph" w:styleId="72">
    <w:name w:val="Title"/>
    <w:basedOn w:val="1"/>
    <w:next w:val="1"/>
    <w:link w:val="457"/>
    <w:qFormat/>
    <w:locked/>
    <w:uiPriority w:val="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paragraph" w:styleId="73">
    <w:name w:val="annotation subject"/>
    <w:basedOn w:val="25"/>
    <w:next w:val="25"/>
    <w:link w:val="99"/>
    <w:uiPriority w:val="0"/>
    <w:rPr>
      <w:b/>
      <w:bCs/>
    </w:rPr>
  </w:style>
  <w:style w:type="paragraph" w:styleId="74">
    <w:name w:val="Body Text First Indent"/>
    <w:basedOn w:val="31"/>
    <w:link w:val="439"/>
    <w:qFormat/>
    <w:uiPriority w:val="0"/>
    <w:pPr>
      <w:spacing w:after="0"/>
      <w:ind w:firstLine="360"/>
    </w:pPr>
  </w:style>
  <w:style w:type="paragraph" w:styleId="75">
    <w:name w:val="Body Text First Indent 2"/>
    <w:basedOn w:val="32"/>
    <w:link w:val="441"/>
    <w:uiPriority w:val="0"/>
    <w:pPr>
      <w:spacing w:after="0"/>
      <w:ind w:firstLine="360"/>
    </w:pPr>
  </w:style>
  <w:style w:type="table" w:styleId="77">
    <w:name w:val="Table Grid"/>
    <w:basedOn w:val="76"/>
    <w:locked/>
    <w:uiPriority w:val="0"/>
    <w:rPr>
      <w:rFonts w:ascii="Times New Roman" w:hAnsi="Times New Roman" w:eastAsia="Times New Roman" w:cs="Times New Roman"/>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9">
    <w:name w:val="Strong"/>
    <w:basedOn w:val="78"/>
    <w:qFormat/>
    <w:locked/>
    <w:uiPriority w:val="22"/>
    <w:rPr>
      <w:b/>
      <w:bCs/>
    </w:rPr>
  </w:style>
  <w:style w:type="character" w:styleId="80">
    <w:name w:val="endnote reference"/>
    <w:basedOn w:val="78"/>
    <w:unhideWhenUsed/>
    <w:qFormat/>
    <w:uiPriority w:val="99"/>
    <w:rPr>
      <w:vertAlign w:val="superscript"/>
    </w:rPr>
  </w:style>
  <w:style w:type="character" w:styleId="81">
    <w:name w:val="page number"/>
    <w:basedOn w:val="78"/>
    <w:unhideWhenUsed/>
    <w:qFormat/>
    <w:uiPriority w:val="99"/>
    <w:rPr>
      <w:rFonts w:ascii="Linux Libertine" w:hAnsi="Linux Libertine"/>
      <w:sz w:val="14"/>
    </w:rPr>
  </w:style>
  <w:style w:type="character" w:styleId="82">
    <w:name w:val="FollowedHyperlink"/>
    <w:basedOn w:val="78"/>
    <w:unhideWhenUsed/>
    <w:qFormat/>
    <w:uiPriority w:val="99"/>
    <w:rPr>
      <w:color w:val="800080" w:themeColor="followedHyperlink"/>
      <w:u w:val="single"/>
      <w14:textFill>
        <w14:solidFill>
          <w14:schemeClr w14:val="folHlink"/>
        </w14:solidFill>
      </w14:textFill>
    </w:rPr>
  </w:style>
  <w:style w:type="character" w:styleId="83">
    <w:name w:val="Emphasis"/>
    <w:qFormat/>
    <w:locked/>
    <w:uiPriority w:val="20"/>
    <w:rPr>
      <w:i/>
      <w:iCs/>
    </w:rPr>
  </w:style>
  <w:style w:type="character" w:styleId="84">
    <w:name w:val="line number"/>
    <w:basedOn w:val="78"/>
    <w:unhideWhenUsed/>
    <w:qFormat/>
    <w:uiPriority w:val="99"/>
    <w:rPr>
      <w:sz w:val="16"/>
    </w:rPr>
  </w:style>
  <w:style w:type="character" w:styleId="85">
    <w:name w:val="Hyperlink"/>
    <w:basedOn w:val="78"/>
    <w:unhideWhenUsed/>
    <w:uiPriority w:val="99"/>
    <w:rPr>
      <w:color w:val="0000FF" w:themeColor="hyperlink"/>
      <w:u w:val="single"/>
      <w14:textFill>
        <w14:solidFill>
          <w14:schemeClr w14:val="hlink"/>
        </w14:solidFill>
      </w14:textFill>
    </w:rPr>
  </w:style>
  <w:style w:type="character" w:styleId="86">
    <w:name w:val="annotation reference"/>
    <w:basedOn w:val="78"/>
    <w:uiPriority w:val="0"/>
    <w:rPr>
      <w:sz w:val="16"/>
      <w:szCs w:val="16"/>
    </w:rPr>
  </w:style>
  <w:style w:type="character" w:styleId="87">
    <w:name w:val="footnote reference"/>
    <w:basedOn w:val="78"/>
    <w:unhideWhenUsed/>
    <w:uiPriority w:val="99"/>
    <w:rPr>
      <w:vertAlign w:val="superscript"/>
    </w:rPr>
  </w:style>
  <w:style w:type="character" w:customStyle="1" w:styleId="88">
    <w:name w:val="批注框文本 字符"/>
    <w:basedOn w:val="78"/>
    <w:link w:val="48"/>
    <w:semiHidden/>
    <w:locked/>
    <w:uiPriority w:val="0"/>
    <w:rPr>
      <w:rFonts w:ascii="Tahoma" w:hAnsi="Tahoma" w:cs="Tahoma" w:eastAsiaTheme="minorHAnsi"/>
      <w:sz w:val="16"/>
      <w:szCs w:val="16"/>
      <w:lang w:val="en-US" w:eastAsia="en-US"/>
    </w:rPr>
  </w:style>
  <w:style w:type="character" w:customStyle="1" w:styleId="89">
    <w:name w:val="页眉 字符"/>
    <w:basedOn w:val="78"/>
    <w:link w:val="51"/>
    <w:semiHidden/>
    <w:qFormat/>
    <w:locked/>
    <w:uiPriority w:val="0"/>
    <w:rPr>
      <w:rFonts w:ascii="Linux Libertine" w:hAnsi="Linux Libertine" w:eastAsiaTheme="minorHAnsi" w:cstheme="minorBidi"/>
      <w:sz w:val="18"/>
      <w:szCs w:val="22"/>
      <w:lang w:val="en-US" w:eastAsia="en-US"/>
    </w:rPr>
  </w:style>
  <w:style w:type="character" w:customStyle="1" w:styleId="90">
    <w:name w:val="页脚 字符"/>
    <w:basedOn w:val="78"/>
    <w:link w:val="49"/>
    <w:qFormat/>
    <w:locked/>
    <w:uiPriority w:val="0"/>
    <w:rPr>
      <w:rFonts w:ascii="Linux Libertine" w:hAnsi="Linux Libertine" w:eastAsiaTheme="minorHAnsi" w:cstheme="minorBidi"/>
      <w:sz w:val="18"/>
      <w:szCs w:val="22"/>
      <w:lang w:val="en-US" w:eastAsia="en-US"/>
    </w:rPr>
  </w:style>
  <w:style w:type="character" w:customStyle="1" w:styleId="91">
    <w:name w:val="尾注文本 字符"/>
    <w:basedOn w:val="78"/>
    <w:link w:val="46"/>
    <w:qFormat/>
    <w:locked/>
    <w:uiPriority w:val="99"/>
    <w:rPr>
      <w:rFonts w:ascii="Linux Libertine" w:hAnsi="Linux Libertine" w:eastAsiaTheme="minorHAnsi" w:cstheme="minorBidi"/>
      <w:lang w:val="en-US" w:eastAsia="en-US"/>
    </w:rPr>
  </w:style>
  <w:style w:type="character" w:customStyle="1" w:styleId="92">
    <w:name w:val="data_bold"/>
    <w:uiPriority w:val="0"/>
  </w:style>
  <w:style w:type="character" w:customStyle="1" w:styleId="93">
    <w:name w:val="hps"/>
    <w:uiPriority w:val="0"/>
  </w:style>
  <w:style w:type="character" w:customStyle="1" w:styleId="94">
    <w:name w:val="volume"/>
    <w:uiPriority w:val="0"/>
  </w:style>
  <w:style w:type="character" w:customStyle="1" w:styleId="95">
    <w:name w:val="page"/>
    <w:uiPriority w:val="0"/>
  </w:style>
  <w:style w:type="character" w:customStyle="1" w:styleId="96">
    <w:name w:val="short_text"/>
    <w:uiPriority w:val="0"/>
  </w:style>
  <w:style w:type="paragraph" w:customStyle="1" w:styleId="97">
    <w:name w:val="Sfondo a colori - Colore 11"/>
    <w:hidden/>
    <w:semiHidden/>
    <w:uiPriority w:val="99"/>
    <w:rPr>
      <w:rFonts w:ascii="Times New Roman" w:hAnsi="Times New Roman" w:eastAsia="PMingLiU" w:cs="Times New Roman"/>
      <w:sz w:val="24"/>
      <w:szCs w:val="24"/>
      <w:lang w:val="it-IT" w:eastAsia="it-IT" w:bidi="ar-SA"/>
    </w:rPr>
  </w:style>
  <w:style w:type="character" w:customStyle="1" w:styleId="98">
    <w:name w:val="批注文字 字符"/>
    <w:basedOn w:val="78"/>
    <w:link w:val="25"/>
    <w:qFormat/>
    <w:uiPriority w:val="0"/>
    <w:rPr>
      <w:rFonts w:ascii="Linux Libertine" w:hAnsi="Linux Libertine" w:eastAsiaTheme="minorHAnsi" w:cstheme="minorBidi"/>
      <w:szCs w:val="22"/>
      <w:lang w:val="en-US" w:eastAsia="en-US"/>
    </w:rPr>
  </w:style>
  <w:style w:type="character" w:customStyle="1" w:styleId="99">
    <w:name w:val="批注主题 字符"/>
    <w:basedOn w:val="98"/>
    <w:link w:val="73"/>
    <w:qFormat/>
    <w:uiPriority w:val="0"/>
    <w:rPr>
      <w:rFonts w:ascii="Linux Libertine" w:hAnsi="Linux Libertine" w:eastAsiaTheme="minorHAnsi" w:cstheme="minorBidi"/>
      <w:b/>
      <w:bCs/>
      <w:szCs w:val="22"/>
      <w:lang w:val="en-US" w:eastAsia="en-US"/>
    </w:rPr>
  </w:style>
  <w:style w:type="character" w:customStyle="1" w:styleId="100">
    <w:name w:val="meta-value"/>
    <w:uiPriority w:val="0"/>
  </w:style>
  <w:style w:type="character" w:customStyle="1" w:styleId="101">
    <w:name w:val="source"/>
    <w:uiPriority w:val="0"/>
  </w:style>
  <w:style w:type="character" w:customStyle="1" w:styleId="102">
    <w:name w:val="sourcepublicationdate"/>
    <w:uiPriority w:val="0"/>
  </w:style>
  <w:style w:type="character" w:customStyle="1" w:styleId="103">
    <w:name w:val="hithilite"/>
    <w:basedOn w:val="78"/>
    <w:uiPriority w:val="0"/>
  </w:style>
  <w:style w:type="paragraph" w:styleId="104">
    <w:name w:val="List Paragraph"/>
    <w:qFormat/>
    <w:uiPriority w:val="34"/>
    <w:pPr>
      <w:numPr>
        <w:ilvl w:val="0"/>
        <w:numId w:val="12"/>
      </w:numPr>
      <w:spacing w:before="120" w:line="264" w:lineRule="auto"/>
      <w:contextualSpacing/>
      <w:jc w:val="both"/>
    </w:pPr>
    <w:rPr>
      <w:rFonts w:ascii="Linux Libertine" w:hAnsi="Linux Libertine" w:cs="Linux Libertine" w:eastAsiaTheme="minorHAnsi"/>
      <w:sz w:val="18"/>
      <w:szCs w:val="22"/>
      <w:lang w:val="en-US" w:eastAsia="en-US" w:bidi="ar-SA"/>
    </w:rPr>
  </w:style>
  <w:style w:type="character" w:customStyle="1" w:styleId="105">
    <w:name w:val="标题 1 字符"/>
    <w:basedOn w:val="78"/>
    <w:link w:val="3"/>
    <w:qFormat/>
    <w:uiPriority w:val="9"/>
    <w:rPr>
      <w:rFonts w:asciiTheme="majorHAnsi" w:hAnsiTheme="majorHAnsi" w:eastAsiaTheme="majorEastAsia" w:cstheme="majorBidi"/>
      <w:b/>
      <w:bCs/>
      <w:color w:val="376092" w:themeColor="accent1" w:themeShade="BF"/>
      <w:sz w:val="28"/>
      <w:szCs w:val="28"/>
      <w:lang w:val="en-US" w:eastAsia="en-US"/>
    </w:rPr>
  </w:style>
  <w:style w:type="character" w:customStyle="1" w:styleId="106">
    <w:name w:val="标题 2 字符"/>
    <w:basedOn w:val="78"/>
    <w:link w:val="4"/>
    <w:uiPriority w:val="9"/>
    <w:rPr>
      <w:rFonts w:asciiTheme="majorHAnsi" w:hAnsiTheme="majorHAnsi" w:eastAsiaTheme="majorEastAsia" w:cstheme="majorBidi"/>
      <w:b/>
      <w:bCs/>
      <w:color w:val="0070C0"/>
      <w:sz w:val="26"/>
      <w:szCs w:val="26"/>
      <w:lang w:val="en-US" w:eastAsia="en-US"/>
    </w:rPr>
  </w:style>
  <w:style w:type="character" w:customStyle="1" w:styleId="107">
    <w:name w:val="标题 3 字符"/>
    <w:basedOn w:val="78"/>
    <w:link w:val="5"/>
    <w:uiPriority w:val="9"/>
    <w:rPr>
      <w:rFonts w:asciiTheme="majorHAnsi" w:hAnsiTheme="majorHAnsi" w:eastAsiaTheme="majorEastAsia" w:cstheme="majorBidi"/>
      <w:b/>
      <w:bCs/>
      <w:color w:val="953735" w:themeColor="accent2" w:themeShade="BF"/>
      <w:sz w:val="18"/>
      <w:szCs w:val="22"/>
      <w:lang w:val="en-US" w:eastAsia="en-US"/>
    </w:rPr>
  </w:style>
  <w:style w:type="character" w:customStyle="1" w:styleId="108">
    <w:name w:val="标题 4 字符"/>
    <w:basedOn w:val="78"/>
    <w:link w:val="6"/>
    <w:uiPriority w:val="9"/>
    <w:rPr>
      <w:rFonts w:asciiTheme="majorHAnsi" w:hAnsiTheme="majorHAnsi" w:eastAsiaTheme="majorEastAsia" w:cstheme="majorBidi"/>
      <w:bCs/>
      <w:i/>
      <w:iCs/>
      <w:color w:val="953735" w:themeColor="accent2" w:themeShade="BF"/>
      <w:sz w:val="18"/>
      <w:szCs w:val="22"/>
      <w:lang w:val="en-US" w:eastAsia="en-US"/>
    </w:rPr>
  </w:style>
  <w:style w:type="character" w:customStyle="1" w:styleId="109">
    <w:name w:val="标题 5 字符"/>
    <w:basedOn w:val="78"/>
    <w:link w:val="7"/>
    <w:uiPriority w:val="9"/>
    <w:rPr>
      <w:rFonts w:asciiTheme="majorHAnsi" w:hAnsiTheme="majorHAnsi" w:eastAsiaTheme="majorEastAsia" w:cstheme="majorBidi"/>
      <w:b/>
      <w:color w:val="4F6228" w:themeColor="accent3" w:themeShade="80"/>
      <w:szCs w:val="22"/>
      <w:lang w:val="en-US" w:eastAsia="en-US"/>
    </w:rPr>
  </w:style>
  <w:style w:type="character" w:customStyle="1" w:styleId="110">
    <w:name w:val="标题 6 字符"/>
    <w:basedOn w:val="78"/>
    <w:link w:val="8"/>
    <w:uiPriority w:val="0"/>
    <w:rPr>
      <w:rFonts w:ascii="Times New Roman" w:hAnsi="Times New Roman" w:eastAsia="Times New Roman" w:cstheme="minorBidi"/>
      <w:bCs/>
      <w:sz w:val="24"/>
      <w:szCs w:val="22"/>
      <w:lang w:val="en-GB" w:eastAsia="en-US" w:bidi="ar-DZ"/>
    </w:rPr>
  </w:style>
  <w:style w:type="character" w:customStyle="1" w:styleId="111">
    <w:name w:val="标题 7 字符"/>
    <w:basedOn w:val="78"/>
    <w:link w:val="9"/>
    <w:uiPriority w:val="0"/>
    <w:rPr>
      <w:rFonts w:ascii="Times New Roman" w:hAnsi="Times New Roman" w:eastAsia="Times New Roman" w:cstheme="minorBidi"/>
      <w:b/>
      <w:sz w:val="24"/>
      <w:szCs w:val="24"/>
      <w:lang w:val="en-GB" w:eastAsia="en-US" w:bidi="ar-DZ"/>
    </w:rPr>
  </w:style>
  <w:style w:type="character" w:customStyle="1" w:styleId="112">
    <w:name w:val="标题 8 字符"/>
    <w:basedOn w:val="78"/>
    <w:link w:val="10"/>
    <w:uiPriority w:val="0"/>
    <w:rPr>
      <w:rFonts w:ascii="Times New Roman" w:hAnsi="Times New Roman" w:eastAsia="Times New Roman" w:cstheme="minorBidi"/>
      <w:b/>
      <w:i/>
      <w:iCs/>
      <w:sz w:val="24"/>
      <w:szCs w:val="24"/>
      <w:lang w:val="en-GB" w:eastAsia="en-US" w:bidi="ar-DZ"/>
    </w:rPr>
  </w:style>
  <w:style w:type="character" w:customStyle="1" w:styleId="113">
    <w:name w:val="标题 9 字符"/>
    <w:basedOn w:val="78"/>
    <w:link w:val="11"/>
    <w:uiPriority w:val="0"/>
    <w:rPr>
      <w:rFonts w:ascii="Times New Roman" w:hAnsi="Times New Roman" w:eastAsia="Times New Roman"/>
      <w:i/>
      <w:sz w:val="24"/>
      <w:szCs w:val="22"/>
      <w:lang w:val="en-GB" w:eastAsia="en-US" w:bidi="ar-DZ"/>
    </w:rPr>
  </w:style>
  <w:style w:type="paragraph" w:customStyle="1" w:styleId="114">
    <w:name w:val="Abstract"/>
    <w:qFormat/>
    <w:uiPriority w:val="0"/>
    <w:pPr>
      <w:spacing w:before="20" w:after="120" w:line="264" w:lineRule="auto"/>
      <w:jc w:val="both"/>
    </w:pPr>
    <w:rPr>
      <w:rFonts w:ascii="Linux Libertine" w:hAnsi="Linux Libertine" w:eastAsiaTheme="minorHAnsi" w:cstheme="minorBidi"/>
      <w:sz w:val="18"/>
      <w:szCs w:val="22"/>
      <w:lang w:val="en-US" w:eastAsia="en-US" w:bidi="ar-SA"/>
    </w:rPr>
  </w:style>
  <w:style w:type="paragraph" w:customStyle="1" w:styleId="115">
    <w:name w:val="Affiliation"/>
    <w:qFormat/>
    <w:uiPriority w:val="0"/>
    <w:pPr>
      <w:jc w:val="center"/>
    </w:pPr>
    <w:rPr>
      <w:rFonts w:ascii="Linux Libertine" w:hAnsi="Linux Libertine" w:eastAsia="Times New Roman" w:cs="Linux Libertine"/>
      <w:lang w:val="en-US" w:eastAsia="en-US" w:bidi="ar-SA"/>
    </w:rPr>
  </w:style>
  <w:style w:type="paragraph" w:customStyle="1" w:styleId="116">
    <w:name w:val="Appendix"/>
    <w:link w:val="142"/>
    <w:qFormat/>
    <w:uiPriority w:val="0"/>
    <w:pPr>
      <w:spacing w:before="480" w:after="200" w:line="276" w:lineRule="auto"/>
    </w:pPr>
    <w:rPr>
      <w:rFonts w:asciiTheme="majorHAnsi" w:hAnsiTheme="majorHAnsi" w:eastAsiaTheme="minorHAnsi" w:cstheme="minorBidi"/>
      <w:color w:val="1F497D" w:themeColor="text2"/>
      <w:sz w:val="28"/>
      <w:szCs w:val="22"/>
      <w:lang w:val="en-US" w:eastAsia="en-US" w:bidi="ar-SA"/>
      <w14:textFill>
        <w14:solidFill>
          <w14:schemeClr w14:val="tx2"/>
        </w14:solidFill>
      </w14:textFill>
    </w:rPr>
  </w:style>
  <w:style w:type="character" w:customStyle="1" w:styleId="117">
    <w:name w:val="DOI"/>
    <w:basedOn w:val="78"/>
    <w:qFormat/>
    <w:uiPriority w:val="1"/>
    <w:rPr>
      <w:color w:val="auto"/>
      <w:shd w:val="clear" w:color="auto" w:fill="auto"/>
    </w:rPr>
  </w:style>
  <w:style w:type="paragraph" w:customStyle="1" w:styleId="118">
    <w:name w:val="Head1"/>
    <w:qFormat/>
    <w:uiPriority w:val="0"/>
    <w:pPr>
      <w:spacing w:before="220" w:after="80"/>
      <w:ind w:left="280" w:hanging="280"/>
    </w:pPr>
    <w:rPr>
      <w:rFonts w:ascii="Linux Libertine" w:hAnsi="Linux Libertine" w:eastAsia="Times New Roman" w:cs="Linux Libertine"/>
      <w:b/>
      <w:sz w:val="22"/>
      <w:lang w:val="en-US" w:eastAsia="en-US" w:bidi="ar-SA"/>
    </w:rPr>
  </w:style>
  <w:style w:type="paragraph" w:customStyle="1" w:styleId="119">
    <w:name w:val="Head2"/>
    <w:qFormat/>
    <w:uiPriority w:val="0"/>
    <w:pPr>
      <w:spacing w:before="180" w:after="80"/>
      <w:ind w:left="400" w:hanging="400"/>
    </w:pPr>
    <w:rPr>
      <w:rFonts w:ascii="Linux Libertine" w:hAnsi="Linux Libertine" w:eastAsia="Times New Roman" w:cs="Linux Libertine"/>
      <w:b/>
      <w:sz w:val="22"/>
      <w:lang w:val="en-US" w:eastAsia="en-US" w:bidi="ar-SA"/>
    </w:rPr>
  </w:style>
  <w:style w:type="paragraph" w:customStyle="1" w:styleId="120">
    <w:name w:val="Head3"/>
    <w:qFormat/>
    <w:uiPriority w:val="0"/>
    <w:pPr>
      <w:spacing w:before="120" w:after="40"/>
      <w:ind w:left="500" w:hanging="500"/>
    </w:pPr>
    <w:rPr>
      <w:rFonts w:ascii="Linux Biolinum" w:hAnsi="Linux Biolinum" w:eastAsia="Times New Roman" w:cs="Times New Roman"/>
      <w:b/>
      <w:sz w:val="18"/>
      <w:lang w:val="en-US" w:eastAsia="en-US" w:bidi="ar-SA"/>
    </w:rPr>
  </w:style>
  <w:style w:type="paragraph" w:customStyle="1" w:styleId="121">
    <w:name w:val="Head4"/>
    <w:qFormat/>
    <w:uiPriority w:val="0"/>
    <w:pPr>
      <w:spacing w:before="60" w:after="140"/>
      <w:ind w:firstLine="240"/>
    </w:pPr>
    <w:rPr>
      <w:rFonts w:ascii="Linux Libertine" w:hAnsi="Linux Libertine" w:eastAsia="Times New Roman" w:cs="Linux Libertine"/>
      <w:i/>
      <w:sz w:val="18"/>
      <w:lang w:val="en-US" w:eastAsia="en-US" w:bidi="ar-SA"/>
    </w:rPr>
  </w:style>
  <w:style w:type="paragraph" w:customStyle="1" w:styleId="122">
    <w:name w:val="Head5"/>
    <w:qFormat/>
    <w:uiPriority w:val="0"/>
    <w:pPr>
      <w:spacing w:before="120" w:after="120"/>
    </w:pPr>
    <w:rPr>
      <w:rFonts w:ascii="Linux Biolinum" w:hAnsi="Linux Biolinum" w:eastAsia="Times New Roman" w:cs="Times New Roman"/>
      <w:sz w:val="22"/>
      <w:lang w:val="en-US" w:eastAsia="en-US" w:bidi="ar-SA"/>
    </w:rPr>
  </w:style>
  <w:style w:type="paragraph" w:customStyle="1" w:styleId="123">
    <w:name w:val="History"/>
    <w:basedOn w:val="1"/>
    <w:qFormat/>
    <w:uiPriority w:val="0"/>
    <w:pPr>
      <w:spacing w:before="120"/>
    </w:pPr>
    <w:rPr>
      <w:rFonts w:cs="Linux Libertine"/>
    </w:rPr>
  </w:style>
  <w:style w:type="paragraph" w:customStyle="1" w:styleId="124">
    <w:name w:val="Title_document"/>
    <w:qFormat/>
    <w:uiPriority w:val="0"/>
    <w:pPr>
      <w:spacing w:before="40" w:after="100"/>
      <w:jc w:val="center"/>
    </w:pPr>
    <w:rPr>
      <w:rFonts w:ascii="Linux Biolinum" w:hAnsi="Linux Biolinum" w:eastAsia="Times New Roman" w:cs="Times New Roman"/>
      <w:b/>
      <w:sz w:val="35"/>
      <w:lang w:val="en-US" w:eastAsia="en-US" w:bidi="ar-SA"/>
    </w:rPr>
  </w:style>
  <w:style w:type="paragraph" w:customStyle="1" w:styleId="125">
    <w:name w:val="programCode_display"/>
    <w:basedOn w:val="1"/>
    <w:uiPriority w:val="0"/>
    <w:rPr>
      <w:rFonts w:ascii="Courier New" w:hAnsi="Courier New" w:eastAsia="Arial Unicode MS" w:cs="Times New Roman"/>
      <w:sz w:val="20"/>
      <w:szCs w:val="20"/>
    </w:rPr>
  </w:style>
  <w:style w:type="character" w:customStyle="1" w:styleId="126">
    <w:name w:val="Publisher"/>
    <w:basedOn w:val="78"/>
    <w:qFormat/>
    <w:uiPriority w:val="1"/>
    <w:rPr>
      <w:color w:val="auto"/>
      <w:shd w:val="clear" w:color="auto" w:fill="auto"/>
    </w:rPr>
  </w:style>
  <w:style w:type="paragraph" w:styleId="127">
    <w:name w:val="Quote"/>
    <w:basedOn w:val="1"/>
    <w:next w:val="1"/>
    <w:link w:val="128"/>
    <w:qFormat/>
    <w:uiPriority w:val="29"/>
    <w:pPr>
      <w:ind w:left="720"/>
    </w:pPr>
    <w:rPr>
      <w:iCs/>
      <w:color w:val="000000" w:themeColor="text1"/>
      <w14:textFill>
        <w14:solidFill>
          <w14:schemeClr w14:val="tx1"/>
        </w14:solidFill>
      </w14:textFill>
    </w:rPr>
  </w:style>
  <w:style w:type="character" w:customStyle="1" w:styleId="128">
    <w:name w:val="引用 字符"/>
    <w:basedOn w:val="78"/>
    <w:link w:val="127"/>
    <w:uiPriority w:val="29"/>
    <w:rPr>
      <w:rFonts w:asciiTheme="minorHAnsi" w:hAnsiTheme="minorHAnsi" w:eastAsiaTheme="minorHAnsi" w:cstheme="minorBidi"/>
      <w:iCs/>
      <w:color w:val="000000" w:themeColor="text1"/>
      <w:sz w:val="22"/>
      <w:szCs w:val="22"/>
      <w:lang w:val="en-US" w:eastAsia="en-US"/>
      <w14:textFill>
        <w14:solidFill>
          <w14:schemeClr w14:val="tx1"/>
        </w14:solidFill>
      </w14:textFill>
    </w:rPr>
  </w:style>
  <w:style w:type="paragraph" w:customStyle="1" w:styleId="129">
    <w:name w:val="Recto_(RRH)"/>
    <w:qFormat/>
    <w:uiPriority w:val="0"/>
    <w:pPr>
      <w:jc w:val="right"/>
    </w:pPr>
    <w:rPr>
      <w:rFonts w:ascii="Linux Libertine" w:hAnsi="Linux Libertine" w:eastAsia="Times New Roman" w:cs="Times New Roman"/>
      <w:sz w:val="18"/>
      <w:lang w:val="en-US" w:eastAsia="en-US" w:bidi="ar-SA"/>
    </w:rPr>
  </w:style>
  <w:style w:type="character" w:customStyle="1" w:styleId="130">
    <w:name w:val="URL"/>
    <w:basedOn w:val="78"/>
    <w:qFormat/>
    <w:uiPriority w:val="1"/>
    <w:rPr>
      <w:color w:val="auto"/>
      <w:shd w:val="clear" w:color="auto" w:fill="auto"/>
    </w:rPr>
  </w:style>
  <w:style w:type="paragraph" w:customStyle="1" w:styleId="131">
    <w:name w:val="Verso_(LRH)"/>
    <w:qFormat/>
    <w:uiPriority w:val="0"/>
    <w:rPr>
      <w:rFonts w:ascii="Linux Libertine" w:hAnsi="Linux Libertine" w:eastAsia="Times New Roman" w:cs="Times New Roman"/>
      <w:sz w:val="14"/>
      <w:lang w:val="en-US" w:eastAsia="en-US" w:bidi="ar-SA"/>
    </w:rPr>
  </w:style>
  <w:style w:type="character" w:customStyle="1" w:styleId="132">
    <w:name w:val="Volume"/>
    <w:basedOn w:val="78"/>
    <w:qFormat/>
    <w:uiPriority w:val="1"/>
    <w:rPr>
      <w:color w:val="auto"/>
      <w:shd w:val="clear" w:color="auto" w:fill="auto"/>
    </w:rPr>
  </w:style>
  <w:style w:type="character" w:customStyle="1" w:styleId="133">
    <w:name w:val="Pages"/>
    <w:basedOn w:val="78"/>
    <w:qFormat/>
    <w:uiPriority w:val="1"/>
    <w:rPr>
      <w:color w:val="auto"/>
      <w:shd w:val="clear" w:color="auto" w:fill="auto"/>
    </w:rPr>
  </w:style>
  <w:style w:type="character" w:customStyle="1" w:styleId="134">
    <w:name w:val="Degree"/>
    <w:basedOn w:val="78"/>
    <w:qFormat/>
    <w:uiPriority w:val="1"/>
    <w:rPr>
      <w:color w:val="auto"/>
      <w:shd w:val="clear" w:color="auto" w:fill="auto"/>
    </w:rPr>
  </w:style>
  <w:style w:type="character" w:customStyle="1" w:styleId="135">
    <w:name w:val="Role"/>
    <w:basedOn w:val="78"/>
    <w:qFormat/>
    <w:uiPriority w:val="1"/>
    <w:rPr>
      <w:color w:val="92D050"/>
    </w:rPr>
  </w:style>
  <w:style w:type="paragraph" w:customStyle="1" w:styleId="136">
    <w:name w:val="AbsHead"/>
    <w:link w:val="137"/>
    <w:qFormat/>
    <w:uiPriority w:val="0"/>
    <w:pPr>
      <w:spacing w:before="120" w:after="80"/>
    </w:pPr>
    <w:rPr>
      <w:rFonts w:ascii="Linux Libertine" w:hAnsi="Linux Libertine" w:cs="Linux Libertine" w:eastAsiaTheme="minorHAnsi"/>
      <w:b/>
      <w:sz w:val="22"/>
      <w:szCs w:val="22"/>
      <w:lang w:val="fr-FR" w:eastAsia="en-US" w:bidi="ar-SA"/>
    </w:rPr>
  </w:style>
  <w:style w:type="character" w:customStyle="1" w:styleId="137">
    <w:name w:val="AbsHead Char"/>
    <w:basedOn w:val="78"/>
    <w:link w:val="136"/>
    <w:uiPriority w:val="0"/>
    <w:rPr>
      <w:rFonts w:ascii="Linux Libertine" w:hAnsi="Linux Libertine" w:cs="Linux Libertine" w:eastAsiaTheme="minorHAnsi"/>
      <w:b/>
      <w:sz w:val="22"/>
      <w:szCs w:val="22"/>
      <w:lang w:val="fr-FR" w:eastAsia="en-US"/>
    </w:rPr>
  </w:style>
  <w:style w:type="character" w:customStyle="1" w:styleId="138">
    <w:name w:val="AcceptedDate"/>
    <w:basedOn w:val="78"/>
    <w:qFormat/>
    <w:uiPriority w:val="1"/>
    <w:rPr>
      <w:color w:val="FF0000"/>
    </w:rPr>
  </w:style>
  <w:style w:type="paragraph" w:customStyle="1" w:styleId="139">
    <w:name w:val="AckHead"/>
    <w:link w:val="140"/>
    <w:qFormat/>
    <w:uiPriority w:val="0"/>
    <w:rPr>
      <w:rFonts w:ascii="Linux Libertine" w:hAnsi="Linux Libertine" w:eastAsiaTheme="minorHAnsi" w:cstheme="minorBidi"/>
      <w:sz w:val="18"/>
      <w:szCs w:val="22"/>
      <w:lang w:val="en-US" w:eastAsia="it-IT" w:bidi="ar-SA"/>
      <w14:ligatures w14:val="standard"/>
    </w:rPr>
  </w:style>
  <w:style w:type="character" w:customStyle="1" w:styleId="140">
    <w:name w:val="AckHead Char"/>
    <w:basedOn w:val="78"/>
    <w:link w:val="139"/>
    <w:uiPriority w:val="0"/>
    <w:rPr>
      <w:rFonts w:ascii="Linux Libertine" w:hAnsi="Linux Libertine" w:eastAsiaTheme="minorHAnsi" w:cstheme="minorBidi"/>
      <w:sz w:val="18"/>
      <w:szCs w:val="22"/>
      <w:lang w:val="en-US"/>
      <w14:ligatures w14:val="standard"/>
    </w:rPr>
  </w:style>
  <w:style w:type="paragraph" w:customStyle="1" w:styleId="141">
    <w:name w:val="AckPara"/>
    <w:qFormat/>
    <w:uiPriority w:val="0"/>
    <w:pPr>
      <w:spacing w:line="264" w:lineRule="auto"/>
      <w:jc w:val="both"/>
    </w:pPr>
    <w:rPr>
      <w:rFonts w:ascii="Linux Libertine" w:hAnsi="Linux Libertine" w:eastAsiaTheme="minorHAnsi" w:cstheme="minorBidi"/>
      <w:sz w:val="18"/>
      <w:szCs w:val="22"/>
      <w:lang w:val="en-US" w:eastAsia="en-US" w:bidi="ar-SA"/>
    </w:rPr>
  </w:style>
  <w:style w:type="character" w:customStyle="1" w:styleId="142">
    <w:name w:val="Appendix Char"/>
    <w:basedOn w:val="78"/>
    <w:link w:val="116"/>
    <w:uiPriority w:val="0"/>
    <w:rPr>
      <w:rFonts w:asciiTheme="majorHAnsi" w:hAnsiTheme="majorHAnsi" w:eastAsiaTheme="minorHAnsi" w:cstheme="minorBidi"/>
      <w:color w:val="1F497D" w:themeColor="text2"/>
      <w:sz w:val="28"/>
      <w:szCs w:val="22"/>
      <w:lang w:val="en-US" w:eastAsia="en-US"/>
      <w14:textFill>
        <w14:solidFill>
          <w14:schemeClr w14:val="tx2"/>
        </w14:solidFill>
      </w14:textFill>
    </w:rPr>
  </w:style>
  <w:style w:type="paragraph" w:customStyle="1" w:styleId="143">
    <w:name w:val="AppendixH1"/>
    <w:qFormat/>
    <w:uiPriority w:val="0"/>
    <w:pPr>
      <w:spacing w:before="340" w:after="40"/>
    </w:pPr>
    <w:rPr>
      <w:rFonts w:ascii="Linux Libertine" w:hAnsi="Linux Libertine" w:eastAsia="Times New Roman" w:cs="Linux Libertine"/>
      <w:b/>
      <w:sz w:val="22"/>
      <w:lang w:val="en-US" w:eastAsia="en-US" w:bidi="ar-SA"/>
    </w:rPr>
  </w:style>
  <w:style w:type="paragraph" w:customStyle="1" w:styleId="144">
    <w:name w:val="AppendixH2"/>
    <w:qFormat/>
    <w:uiPriority w:val="0"/>
    <w:pPr>
      <w:autoSpaceDE w:val="0"/>
      <w:autoSpaceDN w:val="0"/>
      <w:adjustRightInd w:val="0"/>
      <w:spacing w:before="60" w:after="40"/>
    </w:pPr>
    <w:rPr>
      <w:rFonts w:ascii="Linux Libertine" w:hAnsi="Linux Libertine" w:cs="Linux Libertine" w:eastAsiaTheme="minorHAnsi"/>
      <w:b/>
      <w:sz w:val="22"/>
      <w:szCs w:val="24"/>
      <w:lang w:val="en-US" w:eastAsia="en-US" w:bidi="ar-SA"/>
    </w:rPr>
  </w:style>
  <w:style w:type="paragraph" w:customStyle="1" w:styleId="145">
    <w:name w:val="AppendixH3"/>
    <w:qFormat/>
    <w:uiPriority w:val="0"/>
    <w:pPr>
      <w:autoSpaceDE w:val="0"/>
      <w:autoSpaceDN w:val="0"/>
      <w:adjustRightInd w:val="0"/>
      <w:spacing w:before="60" w:after="140"/>
      <w:ind w:left="240"/>
    </w:pPr>
    <w:rPr>
      <w:rFonts w:ascii="Linux Biolinum" w:hAnsi="Linux Biolinum" w:cs="Linux Biolinum" w:eastAsiaTheme="minorHAnsi"/>
      <w:i/>
      <w:sz w:val="18"/>
      <w:szCs w:val="24"/>
      <w:lang w:val="en-US" w:eastAsia="en-US" w:bidi="ar-SA"/>
    </w:rPr>
  </w:style>
  <w:style w:type="character" w:customStyle="1" w:styleId="146">
    <w:name w:val="ArticleTitle"/>
    <w:basedOn w:val="78"/>
    <w:qFormat/>
    <w:uiPriority w:val="1"/>
    <w:rPr>
      <w:color w:val="auto"/>
      <w:shd w:val="clear" w:color="auto" w:fill="auto"/>
    </w:rPr>
  </w:style>
  <w:style w:type="paragraph" w:customStyle="1" w:styleId="147">
    <w:name w:val="AuthNotes"/>
    <w:qFormat/>
    <w:uiPriority w:val="0"/>
    <w:pPr>
      <w:spacing w:after="200" w:line="276" w:lineRule="auto"/>
    </w:pPr>
    <w:rPr>
      <w:rFonts w:asciiTheme="minorHAnsi" w:hAnsiTheme="minorHAnsi" w:eastAsiaTheme="minorHAnsi" w:cstheme="minorBidi"/>
      <w:color w:val="4F6228" w:themeColor="accent3" w:themeShade="80"/>
      <w:sz w:val="22"/>
      <w:szCs w:val="22"/>
      <w:lang w:val="en-US" w:eastAsia="en-US" w:bidi="ar-SA"/>
    </w:rPr>
  </w:style>
  <w:style w:type="character" w:customStyle="1" w:styleId="148">
    <w:name w:val="author-comment"/>
    <w:basedOn w:val="78"/>
    <w:qFormat/>
    <w:uiPriority w:val="1"/>
    <w:rPr>
      <w:color w:val="8064A2" w:themeColor="accent4"/>
      <w14:textFill>
        <w14:solidFill>
          <w14:schemeClr w14:val="accent4"/>
        </w14:solidFill>
      </w14:textFill>
    </w:rPr>
  </w:style>
  <w:style w:type="paragraph" w:customStyle="1" w:styleId="149">
    <w:name w:val="Authors"/>
    <w:link w:val="150"/>
    <w:qFormat/>
    <w:uiPriority w:val="0"/>
    <w:pPr>
      <w:spacing w:before="280" w:after="160"/>
    </w:pPr>
    <w:rPr>
      <w:rFonts w:ascii="Linux Libertine" w:hAnsi="Linux Libertine" w:cs="Linux Libertine" w:eastAsiaTheme="minorHAnsi"/>
      <w:sz w:val="24"/>
      <w:szCs w:val="22"/>
      <w:lang w:val="en-US" w:eastAsia="en-US" w:bidi="ar-SA"/>
    </w:rPr>
  </w:style>
  <w:style w:type="character" w:customStyle="1" w:styleId="150">
    <w:name w:val="Authors Char"/>
    <w:basedOn w:val="78"/>
    <w:link w:val="149"/>
    <w:uiPriority w:val="0"/>
    <w:rPr>
      <w:rFonts w:ascii="Linux Libertine" w:hAnsi="Linux Libertine" w:cs="Linux Libertine" w:eastAsiaTheme="minorHAnsi"/>
      <w:sz w:val="24"/>
      <w:szCs w:val="22"/>
      <w:lang w:val="en-US" w:eastAsia="en-US"/>
    </w:rPr>
  </w:style>
  <w:style w:type="character" w:customStyle="1" w:styleId="151">
    <w:name w:val="BookTitle"/>
    <w:basedOn w:val="78"/>
    <w:qFormat/>
    <w:uiPriority w:val="1"/>
    <w:rPr>
      <w:color w:val="auto"/>
      <w:shd w:val="clear" w:color="auto" w:fill="auto"/>
    </w:rPr>
  </w:style>
  <w:style w:type="paragraph" w:customStyle="1" w:styleId="152">
    <w:name w:val="BoxText"/>
    <w:qFormat/>
    <w:uiPriority w:val="0"/>
    <w:pPr>
      <w:spacing w:after="200" w:line="276" w:lineRule="auto"/>
    </w:pPr>
    <w:rPr>
      <w:rFonts w:asciiTheme="minorHAnsi" w:hAnsiTheme="minorHAnsi" w:eastAsiaTheme="minorHAnsi" w:cstheme="minorBidi"/>
      <w:sz w:val="18"/>
      <w:szCs w:val="22"/>
      <w:lang w:val="en-US" w:eastAsia="en-US" w:bidi="ar-SA"/>
    </w:rPr>
  </w:style>
  <w:style w:type="paragraph" w:customStyle="1" w:styleId="153">
    <w:name w:val="BoxTitle"/>
    <w:basedOn w:val="1"/>
    <w:qFormat/>
    <w:uiPriority w:val="0"/>
    <w:rPr>
      <w:rFonts w:cs="Times New Roman" w:asciiTheme="majorHAnsi" w:hAnsiTheme="majorHAnsi"/>
      <w:sz w:val="24"/>
      <w:szCs w:val="24"/>
    </w:rPr>
  </w:style>
  <w:style w:type="character" w:customStyle="1" w:styleId="154">
    <w:name w:val="City"/>
    <w:basedOn w:val="78"/>
    <w:qFormat/>
    <w:uiPriority w:val="1"/>
    <w:rPr>
      <w:color w:val="auto"/>
      <w:shd w:val="clear" w:color="auto" w:fill="auto"/>
    </w:rPr>
  </w:style>
  <w:style w:type="character" w:customStyle="1" w:styleId="155">
    <w:name w:val="Collab"/>
    <w:basedOn w:val="78"/>
    <w:qFormat/>
    <w:uiPriority w:val="1"/>
    <w:rPr>
      <w:color w:val="auto"/>
      <w:shd w:val="clear" w:color="auto" w:fill="auto"/>
    </w:rPr>
  </w:style>
  <w:style w:type="character" w:customStyle="1" w:styleId="156">
    <w:name w:val="ConfDate"/>
    <w:basedOn w:val="78"/>
    <w:uiPriority w:val="1"/>
    <w:rPr>
      <w:rFonts w:ascii="Times New Roman" w:hAnsi="Times New Roman"/>
      <w:color w:val="FF0066"/>
      <w:sz w:val="20"/>
    </w:rPr>
  </w:style>
  <w:style w:type="character" w:customStyle="1" w:styleId="157">
    <w:name w:val="ConfLoc"/>
    <w:basedOn w:val="78"/>
    <w:uiPriority w:val="1"/>
    <w:rPr>
      <w:color w:val="003300"/>
      <w:shd w:val="clear" w:color="auto" w:fill="9999FF"/>
    </w:rPr>
  </w:style>
  <w:style w:type="character" w:customStyle="1" w:styleId="158">
    <w:name w:val="ConfName"/>
    <w:basedOn w:val="78"/>
    <w:qFormat/>
    <w:uiPriority w:val="1"/>
    <w:rPr>
      <w:color w:val="15BDBD"/>
    </w:rPr>
  </w:style>
  <w:style w:type="paragraph" w:customStyle="1" w:styleId="159">
    <w:name w:val="Correspondence"/>
    <w:basedOn w:val="1"/>
    <w:link w:val="160"/>
    <w:qFormat/>
    <w:uiPriority w:val="0"/>
    <w:rPr>
      <w:color w:val="215968" w:themeColor="accent5" w:themeShade="80"/>
    </w:rPr>
  </w:style>
  <w:style w:type="character" w:customStyle="1" w:styleId="160">
    <w:name w:val="Correspondence Char"/>
    <w:basedOn w:val="78"/>
    <w:link w:val="159"/>
    <w:uiPriority w:val="0"/>
    <w:rPr>
      <w:rFonts w:ascii="Linux Libertine" w:hAnsi="Linux Libertine" w:eastAsiaTheme="minorHAnsi" w:cstheme="minorBidi"/>
      <w:color w:val="215968" w:themeColor="accent5" w:themeShade="80"/>
      <w:sz w:val="18"/>
      <w:szCs w:val="22"/>
      <w:lang w:val="en-US" w:eastAsia="en-US"/>
    </w:rPr>
  </w:style>
  <w:style w:type="character" w:customStyle="1" w:styleId="161">
    <w:name w:val="Country"/>
    <w:basedOn w:val="78"/>
    <w:qFormat/>
    <w:uiPriority w:val="1"/>
    <w:rPr>
      <w:color w:val="auto"/>
      <w:shd w:val="clear" w:color="auto" w:fill="auto"/>
    </w:rPr>
  </w:style>
  <w:style w:type="paragraph" w:customStyle="1" w:styleId="162">
    <w:name w:val="DefItem"/>
    <w:basedOn w:val="1"/>
    <w:qFormat/>
    <w:uiPriority w:val="0"/>
    <w:pPr>
      <w:spacing w:after="80"/>
      <w:ind w:left="720"/>
    </w:pPr>
    <w:rPr>
      <w:color w:val="632523" w:themeColor="accent2" w:themeShade="80"/>
    </w:rPr>
  </w:style>
  <w:style w:type="paragraph" w:customStyle="1" w:styleId="163">
    <w:name w:val="DisplayFormula"/>
    <w:link w:val="164"/>
    <w:qFormat/>
    <w:uiPriority w:val="0"/>
    <w:pPr>
      <w:spacing w:before="100" w:after="100"/>
    </w:pPr>
    <w:rPr>
      <w:rFonts w:ascii="Linux Libertine" w:hAnsi="Linux Libertine" w:eastAsiaTheme="minorHAnsi" w:cstheme="minorBidi"/>
      <w:sz w:val="18"/>
      <w:szCs w:val="22"/>
      <w:lang w:val="en-US" w:eastAsia="en-US" w:bidi="ar-SA"/>
    </w:rPr>
  </w:style>
  <w:style w:type="character" w:customStyle="1" w:styleId="164">
    <w:name w:val="DisplayFormula Char"/>
    <w:basedOn w:val="78"/>
    <w:link w:val="163"/>
    <w:uiPriority w:val="0"/>
    <w:rPr>
      <w:rFonts w:ascii="Linux Libertine" w:hAnsi="Linux Libertine" w:eastAsiaTheme="minorHAnsi" w:cstheme="minorBidi"/>
      <w:sz w:val="18"/>
      <w:szCs w:val="22"/>
      <w:lang w:val="en-US" w:eastAsia="en-US"/>
    </w:rPr>
  </w:style>
  <w:style w:type="character" w:customStyle="1" w:styleId="165">
    <w:name w:val="EdFirstName"/>
    <w:basedOn w:val="78"/>
    <w:qFormat/>
    <w:uiPriority w:val="1"/>
    <w:rPr>
      <w:color w:val="auto"/>
      <w:shd w:val="clear" w:color="auto" w:fill="auto"/>
    </w:rPr>
  </w:style>
  <w:style w:type="character" w:customStyle="1" w:styleId="166">
    <w:name w:val="Edition"/>
    <w:basedOn w:val="78"/>
    <w:qFormat/>
    <w:uiPriority w:val="1"/>
    <w:rPr>
      <w:color w:val="auto"/>
      <w:shd w:val="clear" w:color="auto" w:fill="auto"/>
    </w:rPr>
  </w:style>
  <w:style w:type="character" w:customStyle="1" w:styleId="167">
    <w:name w:val="EdSurname"/>
    <w:basedOn w:val="78"/>
    <w:qFormat/>
    <w:uiPriority w:val="1"/>
    <w:rPr>
      <w:color w:val="auto"/>
      <w:shd w:val="clear" w:color="auto" w:fill="auto"/>
    </w:rPr>
  </w:style>
  <w:style w:type="character" w:customStyle="1" w:styleId="168">
    <w:name w:val="Email"/>
    <w:basedOn w:val="78"/>
    <w:qFormat/>
    <w:uiPriority w:val="1"/>
    <w:rPr>
      <w:color w:val="0808B8"/>
    </w:rPr>
  </w:style>
  <w:style w:type="character" w:customStyle="1" w:styleId="169">
    <w:name w:val="Fax"/>
    <w:basedOn w:val="78"/>
    <w:qFormat/>
    <w:uiPriority w:val="1"/>
    <w:rPr>
      <w:color w:val="C00000"/>
    </w:rPr>
  </w:style>
  <w:style w:type="paragraph" w:customStyle="1" w:styleId="170">
    <w:name w:val="FigNote"/>
    <w:basedOn w:val="171"/>
    <w:qFormat/>
    <w:uiPriority w:val="0"/>
  </w:style>
  <w:style w:type="paragraph" w:customStyle="1" w:styleId="171">
    <w:name w:val="TableFootnote"/>
    <w:basedOn w:val="1"/>
    <w:link w:val="212"/>
    <w:qFormat/>
    <w:uiPriority w:val="0"/>
    <w:pPr>
      <w:spacing w:before="60" w:line="240" w:lineRule="auto"/>
      <w:jc w:val="center"/>
    </w:pPr>
    <w:rPr>
      <w:rFonts w:cs="Linux Libertine"/>
      <w:sz w:val="14"/>
    </w:rPr>
  </w:style>
  <w:style w:type="paragraph" w:customStyle="1" w:styleId="172">
    <w:name w:val="FigureCaption"/>
    <w:link w:val="173"/>
    <w:qFormat/>
    <w:uiPriority w:val="0"/>
    <w:pPr>
      <w:spacing w:before="220" w:after="240"/>
      <w:jc w:val="center"/>
    </w:pPr>
    <w:rPr>
      <w:rFonts w:ascii="Linux Libertine" w:hAnsi="Linux Libertine" w:cs="Linux Libertine" w:eastAsiaTheme="minorHAnsi"/>
      <w:b/>
      <w:sz w:val="18"/>
      <w:szCs w:val="22"/>
      <w:lang w:val="en-US" w:eastAsia="en-US" w:bidi="ar-SA"/>
    </w:rPr>
  </w:style>
  <w:style w:type="character" w:customStyle="1" w:styleId="173">
    <w:name w:val="FigureCaption Char"/>
    <w:basedOn w:val="78"/>
    <w:link w:val="172"/>
    <w:qFormat/>
    <w:uiPriority w:val="0"/>
    <w:rPr>
      <w:rFonts w:ascii="Linux Libertine" w:hAnsi="Linux Libertine" w:cs="Linux Libertine" w:eastAsiaTheme="minorHAnsi"/>
      <w:b/>
      <w:sz w:val="18"/>
      <w:szCs w:val="22"/>
      <w:lang w:val="en-US" w:eastAsia="en-US"/>
    </w:rPr>
  </w:style>
  <w:style w:type="character" w:customStyle="1" w:styleId="174">
    <w:name w:val="FirstName"/>
    <w:basedOn w:val="78"/>
    <w:qFormat/>
    <w:uiPriority w:val="1"/>
    <w:rPr>
      <w:color w:val="auto"/>
      <w:shd w:val="clear" w:color="auto" w:fill="auto"/>
    </w:rPr>
  </w:style>
  <w:style w:type="character" w:customStyle="1" w:styleId="175">
    <w:name w:val="focus"/>
    <w:basedOn w:val="78"/>
    <w:uiPriority w:val="0"/>
  </w:style>
  <w:style w:type="character" w:customStyle="1" w:styleId="176">
    <w:name w:val="FundAgency"/>
    <w:basedOn w:val="78"/>
    <w:qFormat/>
    <w:uiPriority w:val="1"/>
    <w:rPr>
      <w:color w:val="666699"/>
    </w:rPr>
  </w:style>
  <w:style w:type="character" w:customStyle="1" w:styleId="177">
    <w:name w:val="FundNumber"/>
    <w:basedOn w:val="78"/>
    <w:qFormat/>
    <w:uiPriority w:val="1"/>
    <w:rPr>
      <w:color w:val="9900FF"/>
    </w:rPr>
  </w:style>
  <w:style w:type="paragraph" w:customStyle="1" w:styleId="178">
    <w:name w:val="GlossaryHead"/>
    <w:basedOn w:val="118"/>
    <w:qFormat/>
    <w:uiPriority w:val="0"/>
    <w:rPr>
      <w:rFonts w:asciiTheme="majorHAnsi" w:hAnsiTheme="majorHAnsi"/>
      <w:color w:val="953735" w:themeColor="accent2" w:themeShade="BF"/>
      <w:sz w:val="28"/>
    </w:rPr>
  </w:style>
  <w:style w:type="character" w:customStyle="1" w:styleId="179">
    <w:name w:val="Issue"/>
    <w:basedOn w:val="78"/>
    <w:qFormat/>
    <w:uiPriority w:val="1"/>
    <w:rPr>
      <w:color w:val="auto"/>
      <w:shd w:val="clear" w:color="auto" w:fill="auto"/>
    </w:rPr>
  </w:style>
  <w:style w:type="character" w:customStyle="1" w:styleId="180">
    <w:name w:val="JournalTitle"/>
    <w:basedOn w:val="78"/>
    <w:qFormat/>
    <w:uiPriority w:val="1"/>
    <w:rPr>
      <w:color w:val="auto"/>
      <w:shd w:val="clear" w:color="auto" w:fill="auto"/>
    </w:rPr>
  </w:style>
  <w:style w:type="paragraph" w:customStyle="1" w:styleId="181">
    <w:name w:val="KeyWordHead"/>
    <w:qFormat/>
    <w:uiPriority w:val="0"/>
    <w:pPr>
      <w:spacing w:before="200" w:after="20"/>
    </w:pPr>
    <w:rPr>
      <w:rFonts w:ascii="Linux Libertine" w:hAnsi="Linux Libertine" w:cs="Linux Libertine" w:eastAsiaTheme="minorHAnsi"/>
      <w:b/>
      <w:sz w:val="22"/>
      <w:szCs w:val="22"/>
      <w:lang w:val="en-US" w:eastAsia="en-US" w:bidi="ar-SA"/>
    </w:rPr>
  </w:style>
  <w:style w:type="paragraph" w:customStyle="1" w:styleId="182">
    <w:name w:val="KeyWords"/>
    <w:basedOn w:val="1"/>
    <w:qFormat/>
    <w:uiPriority w:val="0"/>
    <w:pPr>
      <w:spacing w:before="60" w:after="60"/>
    </w:pPr>
  </w:style>
  <w:style w:type="character" w:customStyle="1" w:styleId="183">
    <w:name w:val="Label"/>
    <w:basedOn w:val="78"/>
    <w:qFormat/>
    <w:uiPriority w:val="1"/>
    <w:rPr>
      <w:rFonts w:ascii="Linux Libertine" w:hAnsi="Linux Libertine"/>
      <w:color w:val="auto"/>
    </w:rPr>
  </w:style>
  <w:style w:type="character" w:customStyle="1" w:styleId="184">
    <w:name w:val="MiscDate"/>
    <w:basedOn w:val="78"/>
    <w:qFormat/>
    <w:uiPriority w:val="1"/>
    <w:rPr>
      <w:color w:val="7030A0"/>
    </w:rPr>
  </w:style>
  <w:style w:type="character" w:customStyle="1" w:styleId="185">
    <w:name w:val="name-alternative"/>
    <w:basedOn w:val="78"/>
    <w:qFormat/>
    <w:uiPriority w:val="1"/>
    <w:rPr>
      <w:color w:val="0D0D0D" w:themeColor="text1" w:themeTint="F2"/>
      <w14:textFill>
        <w14:solidFill>
          <w14:schemeClr w14:val="tx1">
            <w14:lumMod w14:val="95000"/>
            <w14:lumOff w14:val="5000"/>
          </w14:schemeClr>
        </w14:solidFill>
      </w14:textFill>
    </w:rPr>
  </w:style>
  <w:style w:type="paragraph" w:customStyle="1" w:styleId="186">
    <w:name w:val="NomenclatureHead"/>
    <w:basedOn w:val="1"/>
    <w:qFormat/>
    <w:uiPriority w:val="0"/>
    <w:rPr>
      <w:rFonts w:asciiTheme="majorHAnsi" w:hAnsiTheme="majorHAnsi"/>
      <w:color w:val="953735" w:themeColor="accent2" w:themeShade="BF"/>
      <w:sz w:val="28"/>
    </w:rPr>
  </w:style>
  <w:style w:type="character" w:customStyle="1" w:styleId="187">
    <w:name w:val="OrgDiv"/>
    <w:basedOn w:val="78"/>
    <w:qFormat/>
    <w:uiPriority w:val="1"/>
    <w:rPr>
      <w:color w:val="558ED5" w:themeColor="text2" w:themeTint="99"/>
      <w14:textFill>
        <w14:solidFill>
          <w14:schemeClr w14:val="tx2">
            <w14:lumMod w14:val="60000"/>
            <w14:lumOff w14:val="40000"/>
          </w14:schemeClr>
        </w14:solidFill>
      </w14:textFill>
    </w:rPr>
  </w:style>
  <w:style w:type="character" w:customStyle="1" w:styleId="188">
    <w:name w:val="OrgName"/>
    <w:basedOn w:val="78"/>
    <w:qFormat/>
    <w:uiPriority w:val="1"/>
    <w:rPr>
      <w:color w:val="17375E" w:themeColor="text2" w:themeShade="BF"/>
    </w:rPr>
  </w:style>
  <w:style w:type="paragraph" w:customStyle="1" w:styleId="189">
    <w:name w:val="Para"/>
    <w:qFormat/>
    <w:uiPriority w:val="0"/>
    <w:pPr>
      <w:spacing w:line="264" w:lineRule="auto"/>
      <w:ind w:firstLine="240"/>
    </w:pPr>
    <w:rPr>
      <w:rFonts w:ascii="Linux Libertine" w:hAnsi="Linux Libertine" w:eastAsiaTheme="minorHAnsi" w:cstheme="minorBidi"/>
      <w:sz w:val="18"/>
      <w:szCs w:val="22"/>
      <w:lang w:val="en-US" w:eastAsia="en-US" w:bidi="ar-SA"/>
    </w:rPr>
  </w:style>
  <w:style w:type="character" w:customStyle="1" w:styleId="190">
    <w:name w:val="PatentNum"/>
    <w:basedOn w:val="78"/>
    <w:qFormat/>
    <w:uiPriority w:val="1"/>
    <w:rPr>
      <w:color w:val="0000FF"/>
    </w:rPr>
  </w:style>
  <w:style w:type="character" w:customStyle="1" w:styleId="191">
    <w:name w:val="Phone"/>
    <w:basedOn w:val="78"/>
    <w:qFormat/>
    <w:uiPriority w:val="1"/>
    <w:rPr>
      <w:color w:val="A0502C"/>
    </w:rPr>
  </w:style>
  <w:style w:type="character" w:customStyle="1" w:styleId="192">
    <w:name w:val="PinCode"/>
    <w:basedOn w:val="78"/>
    <w:qFormat/>
    <w:uiPriority w:val="1"/>
    <w:rPr>
      <w:color w:val="808000"/>
    </w:rPr>
  </w:style>
  <w:style w:type="character" w:styleId="193">
    <w:name w:val="Placeholder Text"/>
    <w:basedOn w:val="78"/>
    <w:semiHidden/>
    <w:uiPriority w:val="99"/>
    <w:rPr>
      <w:color w:val="808080"/>
    </w:rPr>
  </w:style>
  <w:style w:type="paragraph" w:customStyle="1" w:styleId="194">
    <w:name w:val="Poem"/>
    <w:basedOn w:val="1"/>
    <w:qFormat/>
    <w:uiPriority w:val="0"/>
    <w:pPr>
      <w:ind w:left="1440"/>
    </w:pPr>
    <w:rPr>
      <w:color w:val="4F6228" w:themeColor="accent3" w:themeShade="80"/>
    </w:rPr>
  </w:style>
  <w:style w:type="paragraph" w:customStyle="1" w:styleId="195">
    <w:name w:val="PoemSource"/>
    <w:basedOn w:val="1"/>
    <w:qFormat/>
    <w:uiPriority w:val="0"/>
    <w:pPr>
      <w:jc w:val="right"/>
    </w:pPr>
    <w:rPr>
      <w:color w:val="4F6228" w:themeColor="accent3" w:themeShade="80"/>
    </w:rPr>
  </w:style>
  <w:style w:type="character" w:customStyle="1" w:styleId="196">
    <w:name w:val="Prefix"/>
    <w:basedOn w:val="78"/>
    <w:qFormat/>
    <w:uiPriority w:val="1"/>
    <w:rPr>
      <w:color w:val="auto"/>
      <w:shd w:val="clear" w:color="auto" w:fill="auto"/>
    </w:rPr>
  </w:style>
  <w:style w:type="paragraph" w:customStyle="1" w:styleId="197">
    <w:name w:val="Source"/>
    <w:basedOn w:val="1"/>
    <w:qFormat/>
    <w:uiPriority w:val="0"/>
    <w:pPr>
      <w:spacing w:after="200" w:line="276" w:lineRule="auto"/>
      <w:ind w:left="720"/>
      <w:jc w:val="right"/>
    </w:pPr>
    <w:rPr>
      <w:rFonts w:asciiTheme="minorHAnsi" w:hAnsiTheme="minorHAnsi"/>
      <w:sz w:val="22"/>
    </w:rPr>
  </w:style>
  <w:style w:type="character" w:customStyle="1" w:styleId="198">
    <w:name w:val="ReceivedDate"/>
    <w:basedOn w:val="78"/>
    <w:qFormat/>
    <w:uiPriority w:val="1"/>
    <w:rPr>
      <w:color w:val="00B050"/>
    </w:rPr>
  </w:style>
  <w:style w:type="paragraph" w:customStyle="1" w:styleId="199">
    <w:name w:val="ReferenceHead"/>
    <w:qFormat/>
    <w:uiPriority w:val="0"/>
    <w:pPr>
      <w:spacing w:before="200" w:after="40"/>
    </w:pPr>
    <w:rPr>
      <w:rFonts w:ascii="Linux Libertine" w:hAnsi="Linux Libertine" w:cs="Linux Libertine" w:eastAsiaTheme="minorHAnsi"/>
      <w:b/>
      <w:sz w:val="22"/>
      <w:szCs w:val="22"/>
      <w:lang w:val="en-US" w:eastAsia="en-US" w:bidi="ar-SA"/>
    </w:rPr>
  </w:style>
  <w:style w:type="character" w:customStyle="1" w:styleId="200">
    <w:name w:val="RefMisc"/>
    <w:basedOn w:val="78"/>
    <w:qFormat/>
    <w:uiPriority w:val="1"/>
    <w:rPr>
      <w:color w:val="auto"/>
      <w:shd w:val="clear" w:color="auto" w:fill="auto"/>
    </w:rPr>
  </w:style>
  <w:style w:type="character" w:customStyle="1" w:styleId="201">
    <w:name w:val="RevisedDate"/>
    <w:basedOn w:val="78"/>
    <w:qFormat/>
    <w:uiPriority w:val="1"/>
    <w:rPr>
      <w:color w:val="0070C0"/>
    </w:rPr>
  </w:style>
  <w:style w:type="paragraph" w:customStyle="1" w:styleId="202">
    <w:name w:val="SignatureAff"/>
    <w:basedOn w:val="1"/>
    <w:qFormat/>
    <w:uiPriority w:val="0"/>
    <w:pPr>
      <w:jc w:val="right"/>
    </w:pPr>
  </w:style>
  <w:style w:type="paragraph" w:customStyle="1" w:styleId="203">
    <w:name w:val="SignatureBlock"/>
    <w:basedOn w:val="1"/>
    <w:qFormat/>
    <w:uiPriority w:val="0"/>
    <w:pPr>
      <w:jc w:val="right"/>
    </w:pPr>
    <w:rPr>
      <w:bdr w:val="dotted" w:color="auto" w:sz="4" w:space="0"/>
    </w:rPr>
  </w:style>
  <w:style w:type="character" w:customStyle="1" w:styleId="204">
    <w:name w:val="State"/>
    <w:basedOn w:val="78"/>
    <w:qFormat/>
    <w:uiPriority w:val="1"/>
    <w:rPr>
      <w:color w:val="A70B38"/>
    </w:rPr>
  </w:style>
  <w:style w:type="paragraph" w:customStyle="1" w:styleId="205">
    <w:name w:val="StatementItalic"/>
    <w:basedOn w:val="1"/>
    <w:qFormat/>
    <w:uiPriority w:val="0"/>
    <w:pPr>
      <w:ind w:left="720"/>
    </w:pPr>
    <w:rPr>
      <w:i/>
      <w:sz w:val="20"/>
    </w:rPr>
  </w:style>
  <w:style w:type="paragraph" w:customStyle="1" w:styleId="206">
    <w:name w:val="Statements"/>
    <w:basedOn w:val="1"/>
    <w:qFormat/>
    <w:uiPriority w:val="0"/>
    <w:pPr>
      <w:ind w:firstLine="240"/>
    </w:pPr>
  </w:style>
  <w:style w:type="character" w:customStyle="1" w:styleId="207">
    <w:name w:val="Street"/>
    <w:basedOn w:val="78"/>
    <w:qFormat/>
    <w:uiPriority w:val="1"/>
    <w:rPr>
      <w:color w:val="auto"/>
      <w:shd w:val="clear" w:color="auto" w:fill="auto"/>
    </w:rPr>
  </w:style>
  <w:style w:type="character" w:customStyle="1" w:styleId="208">
    <w:name w:val="Suffix"/>
    <w:basedOn w:val="78"/>
    <w:qFormat/>
    <w:uiPriority w:val="1"/>
    <w:rPr>
      <w:color w:val="auto"/>
      <w:shd w:val="clear" w:color="auto" w:fill="auto"/>
    </w:rPr>
  </w:style>
  <w:style w:type="character" w:customStyle="1" w:styleId="209">
    <w:name w:val="Surname"/>
    <w:basedOn w:val="78"/>
    <w:qFormat/>
    <w:uiPriority w:val="1"/>
    <w:rPr>
      <w:color w:val="auto"/>
      <w:shd w:val="clear" w:color="auto" w:fill="auto"/>
    </w:rPr>
  </w:style>
  <w:style w:type="paragraph" w:customStyle="1" w:styleId="210">
    <w:name w:val="TableCaption"/>
    <w:link w:val="211"/>
    <w:qFormat/>
    <w:uiPriority w:val="0"/>
    <w:pPr>
      <w:spacing w:before="360" w:after="280"/>
      <w:jc w:val="center"/>
    </w:pPr>
    <w:rPr>
      <w:rFonts w:ascii="Linux Libertine" w:hAnsi="Linux Libertine" w:cs="Linux Libertine" w:eastAsiaTheme="minorHAnsi"/>
      <w:b/>
      <w:sz w:val="18"/>
      <w:szCs w:val="22"/>
      <w:lang w:val="en-US" w:eastAsia="en-US" w:bidi="ar-SA"/>
    </w:rPr>
  </w:style>
  <w:style w:type="character" w:customStyle="1" w:styleId="211">
    <w:name w:val="TableCaption Char"/>
    <w:basedOn w:val="78"/>
    <w:link w:val="210"/>
    <w:qFormat/>
    <w:uiPriority w:val="0"/>
    <w:rPr>
      <w:rFonts w:ascii="Linux Libertine" w:hAnsi="Linux Libertine" w:cs="Linux Libertine" w:eastAsiaTheme="minorHAnsi"/>
      <w:b/>
      <w:sz w:val="18"/>
      <w:szCs w:val="22"/>
      <w:lang w:val="en-US" w:eastAsia="en-US"/>
    </w:rPr>
  </w:style>
  <w:style w:type="character" w:customStyle="1" w:styleId="212">
    <w:name w:val="TableFootnote Char"/>
    <w:basedOn w:val="78"/>
    <w:link w:val="171"/>
    <w:uiPriority w:val="0"/>
    <w:rPr>
      <w:rFonts w:ascii="Linux Libertine" w:hAnsi="Linux Libertine" w:cs="Linux Libertine" w:eastAsiaTheme="minorHAnsi"/>
      <w:sz w:val="14"/>
      <w:szCs w:val="22"/>
      <w:lang w:val="en-US" w:eastAsia="en-US"/>
    </w:rPr>
  </w:style>
  <w:style w:type="paragraph" w:customStyle="1" w:styleId="213">
    <w:name w:val="TitleNote"/>
    <w:basedOn w:val="147"/>
    <w:qFormat/>
    <w:uiPriority w:val="0"/>
    <w:rPr>
      <w:sz w:val="20"/>
    </w:rPr>
  </w:style>
  <w:style w:type="paragraph" w:customStyle="1" w:styleId="214">
    <w:name w:val="TransAbstract"/>
    <w:basedOn w:val="114"/>
    <w:qFormat/>
    <w:uiPriority w:val="0"/>
    <w:pPr>
      <w:spacing w:after="210"/>
    </w:pPr>
  </w:style>
  <w:style w:type="character" w:customStyle="1" w:styleId="215">
    <w:name w:val="TransTitle"/>
    <w:basedOn w:val="78"/>
    <w:qFormat/>
    <w:uiPriority w:val="1"/>
    <w:rPr>
      <w:color w:val="E46C0A" w:themeColor="accent6" w:themeShade="BF"/>
    </w:rPr>
  </w:style>
  <w:style w:type="character" w:customStyle="1" w:styleId="216">
    <w:name w:val="Year"/>
    <w:basedOn w:val="78"/>
    <w:qFormat/>
    <w:uiPriority w:val="1"/>
    <w:rPr>
      <w:color w:val="auto"/>
      <w:shd w:val="clear" w:color="auto" w:fill="auto"/>
    </w:rPr>
  </w:style>
  <w:style w:type="paragraph" w:customStyle="1" w:styleId="217">
    <w:name w:val="DisplayFormulaUnnum"/>
    <w:basedOn w:val="1"/>
    <w:link w:val="220"/>
    <w:uiPriority w:val="0"/>
  </w:style>
  <w:style w:type="character" w:customStyle="1" w:styleId="218">
    <w:name w:val="Date Char"/>
    <w:basedOn w:val="78"/>
    <w:semiHidden/>
    <w:uiPriority w:val="99"/>
  </w:style>
  <w:style w:type="character" w:customStyle="1" w:styleId="219">
    <w:name w:val="Subtitle Char"/>
    <w:basedOn w:val="78"/>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220">
    <w:name w:val="DisplayFormulaUnnum Char"/>
    <w:basedOn w:val="78"/>
    <w:link w:val="217"/>
    <w:uiPriority w:val="0"/>
    <w:rPr>
      <w:rFonts w:ascii="Linux Libertine" w:hAnsi="Linux Libertine" w:eastAsiaTheme="minorHAnsi" w:cstheme="minorBidi"/>
      <w:sz w:val="18"/>
      <w:szCs w:val="22"/>
      <w:lang w:val="en-US" w:eastAsia="en-US"/>
    </w:rPr>
  </w:style>
  <w:style w:type="paragraph" w:customStyle="1" w:styleId="221">
    <w:name w:val="FigureUnnum"/>
    <w:basedOn w:val="1"/>
    <w:link w:val="222"/>
    <w:qFormat/>
    <w:uiPriority w:val="0"/>
  </w:style>
  <w:style w:type="character" w:customStyle="1" w:styleId="222">
    <w:name w:val="FigureUnnum Char"/>
    <w:basedOn w:val="78"/>
    <w:link w:val="221"/>
    <w:uiPriority w:val="0"/>
    <w:rPr>
      <w:rFonts w:ascii="Linux Libertine" w:hAnsi="Linux Libertine" w:eastAsiaTheme="minorHAnsi" w:cstheme="minorBidi"/>
      <w:sz w:val="18"/>
      <w:szCs w:val="22"/>
      <w:lang w:val="en-US" w:eastAsia="en-US"/>
    </w:rPr>
  </w:style>
  <w:style w:type="paragraph" w:customStyle="1" w:styleId="223">
    <w:name w:val="PresentAddress"/>
    <w:basedOn w:val="1"/>
    <w:link w:val="224"/>
    <w:uiPriority w:val="0"/>
  </w:style>
  <w:style w:type="character" w:customStyle="1" w:styleId="224">
    <w:name w:val="PresentAddress Char"/>
    <w:basedOn w:val="78"/>
    <w:link w:val="223"/>
    <w:uiPriority w:val="0"/>
    <w:rPr>
      <w:rFonts w:ascii="Linux Libertine" w:hAnsi="Linux Libertine" w:eastAsiaTheme="minorHAnsi" w:cstheme="minorBidi"/>
      <w:sz w:val="18"/>
      <w:szCs w:val="22"/>
      <w:lang w:val="en-US" w:eastAsia="en-US"/>
    </w:rPr>
  </w:style>
  <w:style w:type="paragraph" w:customStyle="1" w:styleId="225">
    <w:name w:val="ParaContinue"/>
    <w:basedOn w:val="189"/>
    <w:link w:val="226"/>
    <w:uiPriority w:val="0"/>
    <w:pPr>
      <w:ind w:firstLine="0"/>
    </w:pPr>
  </w:style>
  <w:style w:type="character" w:customStyle="1" w:styleId="226">
    <w:name w:val="ParaContinue Char"/>
    <w:basedOn w:val="78"/>
    <w:link w:val="225"/>
    <w:uiPriority w:val="0"/>
    <w:rPr>
      <w:rFonts w:ascii="Linux Libertine" w:hAnsi="Linux Libertine" w:eastAsiaTheme="minorHAnsi" w:cstheme="minorBidi"/>
      <w:sz w:val="18"/>
      <w:szCs w:val="22"/>
      <w:lang w:val="en-US" w:eastAsia="en-US"/>
    </w:rPr>
  </w:style>
  <w:style w:type="paragraph" w:customStyle="1" w:styleId="227">
    <w:name w:val="AuthorBio"/>
    <w:link w:val="228"/>
    <w:qFormat/>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228">
    <w:name w:val="AuthorBio Char"/>
    <w:basedOn w:val="78"/>
    <w:link w:val="227"/>
    <w:qFormat/>
    <w:uiPriority w:val="0"/>
    <w:rPr>
      <w:rFonts w:asciiTheme="minorHAnsi" w:hAnsiTheme="minorHAnsi" w:eastAsiaTheme="minorHAnsi" w:cstheme="minorBidi"/>
      <w:sz w:val="22"/>
      <w:szCs w:val="22"/>
      <w:lang w:val="en-US" w:eastAsia="en-US"/>
    </w:rPr>
  </w:style>
  <w:style w:type="paragraph" w:customStyle="1" w:styleId="229">
    <w:name w:val="DocHead"/>
    <w:basedOn w:val="1"/>
    <w:qFormat/>
    <w:uiPriority w:val="0"/>
    <w:pPr>
      <w:pBdr>
        <w:top w:val="single" w:color="auto" w:sz="4" w:space="1"/>
        <w:bottom w:val="single" w:color="auto" w:sz="4" w:space="1"/>
      </w:pBdr>
      <w:shd w:val="pct10" w:color="auto" w:fill="auto"/>
    </w:pPr>
    <w:rPr>
      <w:rFonts w:asciiTheme="majorHAnsi" w:hAnsiTheme="majorHAnsi"/>
      <w:color w:val="000000" w:themeColor="text1"/>
      <w:sz w:val="32"/>
      <w14:textFill>
        <w14:solidFill>
          <w14:schemeClr w14:val="tx1"/>
        </w14:solidFill>
      </w14:textFill>
    </w:rPr>
  </w:style>
  <w:style w:type="character" w:customStyle="1" w:styleId="230">
    <w:name w:val="Proceeding"/>
    <w:basedOn w:val="78"/>
    <w:qFormat/>
    <w:uiPriority w:val="1"/>
    <w:rPr>
      <w:color w:val="auto"/>
      <w:shd w:val="clear" w:color="auto" w:fill="auto"/>
    </w:rPr>
  </w:style>
  <w:style w:type="character" w:customStyle="1" w:styleId="231">
    <w:name w:val="Report"/>
    <w:basedOn w:val="78"/>
    <w:qFormat/>
    <w:uiPriority w:val="1"/>
    <w:rPr>
      <w:shd w:val="clear" w:color="auto" w:fill="auto"/>
    </w:rPr>
  </w:style>
  <w:style w:type="character" w:customStyle="1" w:styleId="232">
    <w:name w:val="Thesis"/>
    <w:basedOn w:val="78"/>
    <w:qFormat/>
    <w:uiPriority w:val="1"/>
    <w:rPr>
      <w:color w:val="auto"/>
      <w:shd w:val="clear" w:color="auto" w:fill="auto"/>
    </w:rPr>
  </w:style>
  <w:style w:type="character" w:customStyle="1" w:styleId="233">
    <w:name w:val="Issn"/>
    <w:basedOn w:val="78"/>
    <w:qFormat/>
    <w:uiPriority w:val="1"/>
    <w:rPr>
      <w:shd w:val="clear" w:color="auto" w:fill="auto"/>
    </w:rPr>
  </w:style>
  <w:style w:type="character" w:customStyle="1" w:styleId="234">
    <w:name w:val="Isbn"/>
    <w:basedOn w:val="78"/>
    <w:qFormat/>
    <w:uiPriority w:val="1"/>
    <w:rPr>
      <w:shd w:val="clear" w:color="auto" w:fill="auto"/>
    </w:rPr>
  </w:style>
  <w:style w:type="character" w:customStyle="1" w:styleId="235">
    <w:name w:val="Coden"/>
    <w:basedOn w:val="78"/>
    <w:qFormat/>
    <w:uiPriority w:val="1"/>
    <w:rPr>
      <w:color w:val="auto"/>
      <w:shd w:val="clear" w:color="auto" w:fill="auto"/>
    </w:rPr>
  </w:style>
  <w:style w:type="character" w:customStyle="1" w:styleId="236">
    <w:name w:val="Patent"/>
    <w:basedOn w:val="78"/>
    <w:qFormat/>
    <w:uiPriority w:val="1"/>
    <w:rPr>
      <w:color w:val="auto"/>
      <w:shd w:val="clear" w:color="auto" w:fill="auto"/>
    </w:rPr>
  </w:style>
  <w:style w:type="character" w:customStyle="1" w:styleId="237">
    <w:name w:val="MiddleName"/>
    <w:basedOn w:val="78"/>
    <w:qFormat/>
    <w:uiPriority w:val="1"/>
    <w:rPr>
      <w:color w:val="auto"/>
      <w:shd w:val="clear" w:color="auto" w:fill="auto"/>
    </w:rPr>
  </w:style>
  <w:style w:type="character" w:customStyle="1" w:styleId="238">
    <w:name w:val="Query"/>
    <w:basedOn w:val="78"/>
    <w:qFormat/>
    <w:uiPriority w:val="1"/>
    <w:rPr>
      <w:shd w:val="clear" w:color="auto" w:fill="FFFF0F"/>
    </w:rPr>
  </w:style>
  <w:style w:type="character" w:customStyle="1" w:styleId="239">
    <w:name w:val="EdMiddleName"/>
    <w:basedOn w:val="78"/>
    <w:qFormat/>
    <w:uiPriority w:val="1"/>
    <w:rPr>
      <w:shd w:val="clear" w:color="auto" w:fill="auto"/>
    </w:rPr>
  </w:style>
  <w:style w:type="paragraph" w:customStyle="1" w:styleId="240">
    <w:name w:val="UnnumFigure"/>
    <w:basedOn w:val="1"/>
    <w:qFormat/>
    <w:uiPriority w:val="0"/>
    <w:pPr>
      <w:pBdr>
        <w:top w:val="single" w:color="auto" w:sz="4" w:space="1"/>
        <w:bottom w:val="single" w:color="auto" w:sz="4" w:space="1"/>
      </w:pBdr>
      <w:shd w:val="clear" w:color="auto" w:fill="C6D9F0" w:themeFill="text2" w:themeFillTint="33"/>
    </w:pPr>
  </w:style>
  <w:style w:type="paragraph" w:customStyle="1" w:styleId="241">
    <w:name w:val="UnnumTable"/>
    <w:basedOn w:val="1"/>
    <w:qFormat/>
    <w:uiPriority w:val="0"/>
    <w:pPr>
      <w:pBdr>
        <w:top w:val="single" w:color="auto" w:sz="4" w:space="1"/>
        <w:bottom w:val="single" w:color="auto" w:sz="4" w:space="1"/>
      </w:pBdr>
      <w:shd w:val="clear" w:color="auto" w:fill="F2DBDB" w:themeFill="accent2" w:themeFillTint="33"/>
    </w:pPr>
  </w:style>
  <w:style w:type="paragraph" w:customStyle="1" w:styleId="242">
    <w:name w:val="UnnumScheme"/>
    <w:basedOn w:val="1"/>
    <w:qFormat/>
    <w:uiPriority w:val="0"/>
    <w:pPr>
      <w:pBdr>
        <w:top w:val="single" w:color="auto" w:sz="4" w:space="1"/>
        <w:bottom w:val="single" w:color="auto" w:sz="4" w:space="1"/>
      </w:pBdr>
      <w:shd w:val="clear" w:color="auto" w:fill="DBE5F1" w:themeFill="accent1" w:themeFillTint="33"/>
    </w:pPr>
  </w:style>
  <w:style w:type="paragraph" w:customStyle="1" w:styleId="243">
    <w:name w:val="Reference"/>
    <w:basedOn w:val="1"/>
    <w:qFormat/>
    <w:uiPriority w:val="0"/>
  </w:style>
  <w:style w:type="paragraph" w:customStyle="1" w:styleId="244">
    <w:name w:val="Bib_entry"/>
    <w:qFormat/>
    <w:uiPriority w:val="0"/>
    <w:pPr>
      <w:ind w:left="300" w:hanging="300"/>
      <w:jc w:val="both"/>
    </w:pPr>
    <w:rPr>
      <w:rFonts w:ascii="Linux Libertine" w:hAnsi="Linux Libertine" w:cs="Linux Libertine" w:eastAsiaTheme="minorHAnsi"/>
      <w:sz w:val="14"/>
      <w:szCs w:val="22"/>
      <w:lang w:val="en-US" w:eastAsia="en-US" w:bidi="ar-SA"/>
    </w:rPr>
  </w:style>
  <w:style w:type="paragraph" w:customStyle="1" w:styleId="245">
    <w:name w:val="ListStart"/>
    <w:basedOn w:val="1"/>
    <w:qFormat/>
    <w:uiPriority w:val="0"/>
  </w:style>
  <w:style w:type="paragraph" w:customStyle="1" w:styleId="246">
    <w:name w:val="ListEnd"/>
    <w:basedOn w:val="1"/>
    <w:qFormat/>
    <w:uiPriority w:val="0"/>
  </w:style>
  <w:style w:type="paragraph" w:customStyle="1" w:styleId="247">
    <w:name w:val="AbbreviationHead"/>
    <w:basedOn w:val="186"/>
    <w:qFormat/>
    <w:uiPriority w:val="0"/>
  </w:style>
  <w:style w:type="paragraph" w:customStyle="1" w:styleId="248">
    <w:name w:val="GraphAbstract"/>
    <w:basedOn w:val="1"/>
    <w:qFormat/>
    <w:uiPriority w:val="0"/>
  </w:style>
  <w:style w:type="paragraph" w:customStyle="1" w:styleId="249">
    <w:name w:val="Epigraph"/>
    <w:basedOn w:val="1"/>
    <w:qFormat/>
    <w:uiPriority w:val="0"/>
    <w:pPr>
      <w:ind w:left="720"/>
    </w:pPr>
    <w:rPr>
      <w:iCs/>
      <w:color w:val="604A7B" w:themeColor="accent4" w:themeShade="BF"/>
    </w:rPr>
  </w:style>
  <w:style w:type="paragraph" w:customStyle="1" w:styleId="250">
    <w:name w:val="Dedication"/>
    <w:basedOn w:val="189"/>
    <w:qFormat/>
    <w:uiPriority w:val="0"/>
    <w:rPr>
      <w:color w:val="953735" w:themeColor="accent2" w:themeShade="BF"/>
    </w:rPr>
  </w:style>
  <w:style w:type="paragraph" w:customStyle="1" w:styleId="251">
    <w:name w:val="Conflictof Interest"/>
    <w:basedOn w:val="189"/>
    <w:qFormat/>
    <w:uiPriority w:val="0"/>
    <w:rPr>
      <w:sz w:val="22"/>
    </w:rPr>
  </w:style>
  <w:style w:type="paragraph" w:customStyle="1" w:styleId="252">
    <w:name w:val="FloatQuote"/>
    <w:basedOn w:val="189"/>
    <w:qFormat/>
    <w:uiPriority w:val="0"/>
    <w:pPr>
      <w:shd w:val="clear" w:color="auto" w:fill="FDE9D9" w:themeFill="accent6" w:themeFillTint="33"/>
      <w:ind w:left="1134" w:right="1134" w:firstLine="0"/>
      <w:jc w:val="both"/>
    </w:pPr>
  </w:style>
  <w:style w:type="paragraph" w:customStyle="1" w:styleId="253">
    <w:name w:val="PullQuote"/>
    <w:basedOn w:val="189"/>
    <w:qFormat/>
    <w:uiPriority w:val="0"/>
    <w:pPr>
      <w:shd w:val="clear" w:color="auto" w:fill="EAF1DD" w:themeFill="accent3" w:themeFillTint="33"/>
      <w:ind w:left="1134" w:right="1134" w:firstLine="0"/>
      <w:jc w:val="both"/>
    </w:pPr>
  </w:style>
  <w:style w:type="paragraph" w:customStyle="1" w:styleId="254">
    <w:name w:val="TableFootTitle"/>
    <w:basedOn w:val="171"/>
    <w:qFormat/>
    <w:uiPriority w:val="0"/>
    <w:rPr>
      <w:sz w:val="22"/>
    </w:rPr>
  </w:style>
  <w:style w:type="character" w:customStyle="1" w:styleId="255">
    <w:name w:val="GrantNumber"/>
    <w:basedOn w:val="256"/>
    <w:qFormat/>
    <w:uiPriority w:val="1"/>
    <w:rPr>
      <w:color w:val="9900FF"/>
    </w:rPr>
  </w:style>
  <w:style w:type="character" w:customStyle="1" w:styleId="256">
    <w:name w:val="FundingNumber"/>
    <w:basedOn w:val="78"/>
    <w:qFormat/>
    <w:uiPriority w:val="1"/>
    <w:rPr>
      <w:color w:val="9900FF"/>
    </w:rPr>
  </w:style>
  <w:style w:type="character" w:customStyle="1" w:styleId="257">
    <w:name w:val="GrantSponser"/>
    <w:basedOn w:val="258"/>
    <w:qFormat/>
    <w:uiPriority w:val="1"/>
    <w:rPr>
      <w:color w:val="666699"/>
    </w:rPr>
  </w:style>
  <w:style w:type="character" w:customStyle="1" w:styleId="258">
    <w:name w:val="FundingAgency"/>
    <w:basedOn w:val="78"/>
    <w:qFormat/>
    <w:uiPriority w:val="1"/>
    <w:rPr>
      <w:color w:val="FF0000"/>
    </w:rPr>
  </w:style>
  <w:style w:type="paragraph" w:customStyle="1" w:styleId="259">
    <w:name w:val="SuppHead"/>
    <w:basedOn w:val="118"/>
    <w:qFormat/>
    <w:uiPriority w:val="0"/>
  </w:style>
  <w:style w:type="paragraph" w:customStyle="1" w:styleId="260">
    <w:name w:val="SuppInfo"/>
    <w:basedOn w:val="189"/>
    <w:qFormat/>
    <w:uiPriority w:val="0"/>
  </w:style>
  <w:style w:type="paragraph" w:customStyle="1" w:styleId="261">
    <w:name w:val="SuppMedia"/>
    <w:basedOn w:val="189"/>
    <w:qFormat/>
    <w:uiPriority w:val="0"/>
  </w:style>
  <w:style w:type="paragraph" w:customStyle="1" w:styleId="262">
    <w:name w:val="AdditionalInfoHead"/>
    <w:basedOn w:val="118"/>
    <w:qFormat/>
    <w:uiPriority w:val="0"/>
  </w:style>
  <w:style w:type="paragraph" w:customStyle="1" w:styleId="263">
    <w:name w:val="AdditionalInfo"/>
    <w:basedOn w:val="189"/>
    <w:qFormat/>
    <w:uiPriority w:val="0"/>
  </w:style>
  <w:style w:type="paragraph" w:customStyle="1" w:styleId="264">
    <w:name w:val="Feature"/>
    <w:basedOn w:val="153"/>
    <w:qFormat/>
    <w:uiPriority w:val="0"/>
  </w:style>
  <w:style w:type="paragraph" w:customStyle="1" w:styleId="265">
    <w:name w:val="AltTitle"/>
    <w:basedOn w:val="124"/>
    <w:qFormat/>
    <w:uiPriority w:val="0"/>
  </w:style>
  <w:style w:type="paragraph" w:customStyle="1" w:styleId="266">
    <w:name w:val="AltSubTitle"/>
    <w:basedOn w:val="56"/>
    <w:qFormat/>
    <w:uiPriority w:val="0"/>
  </w:style>
  <w:style w:type="paragraph" w:customStyle="1" w:styleId="267">
    <w:name w:val="SelfCitation"/>
    <w:basedOn w:val="189"/>
    <w:qFormat/>
    <w:uiPriority w:val="0"/>
  </w:style>
  <w:style w:type="character" w:customStyle="1" w:styleId="268">
    <w:name w:val="副标题 字符"/>
    <w:basedOn w:val="78"/>
    <w:link w:val="56"/>
    <w:qFormat/>
    <w:uiPriority w:val="11"/>
    <w:rPr>
      <w:rFonts w:ascii="Linux Biolinum" w:hAnsi="Linux Biolinum" w:eastAsiaTheme="majorEastAsia" w:cstheme="majorBidi"/>
      <w:iCs/>
      <w:sz w:val="24"/>
      <w:szCs w:val="24"/>
      <w:lang w:val="en-US" w:eastAsia="en-US"/>
    </w:rPr>
  </w:style>
  <w:style w:type="character" w:customStyle="1" w:styleId="269">
    <w:name w:val="ListTitle"/>
    <w:basedOn w:val="183"/>
    <w:qFormat/>
    <w:uiPriority w:val="1"/>
    <w:rPr>
      <w:rFonts w:ascii="Linux Biolinum" w:hAnsi="Linux Biolinum"/>
      <w:b/>
      <w:color w:val="auto"/>
      <w:sz w:val="18"/>
    </w:rPr>
  </w:style>
  <w:style w:type="character" w:customStyle="1" w:styleId="270">
    <w:name w:val="Isource"/>
    <w:basedOn w:val="269"/>
    <w:qFormat/>
    <w:uiPriority w:val="1"/>
    <w:rPr>
      <w:rFonts w:ascii="Linux Biolinum" w:hAnsi="Linux Biolinum"/>
      <w:color w:val="C0504D" w:themeColor="accent2"/>
      <w:sz w:val="18"/>
      <w14:textFill>
        <w14:solidFill>
          <w14:schemeClr w14:val="accent2"/>
        </w14:solidFill>
      </w14:textFill>
    </w:rPr>
  </w:style>
  <w:style w:type="paragraph" w:customStyle="1" w:styleId="271">
    <w:name w:val="FigSource"/>
    <w:basedOn w:val="1"/>
    <w:qFormat/>
    <w:uiPriority w:val="0"/>
  </w:style>
  <w:style w:type="paragraph" w:customStyle="1" w:styleId="272">
    <w:name w:val="Copyright"/>
    <w:basedOn w:val="1"/>
    <w:qFormat/>
    <w:uiPriority w:val="0"/>
  </w:style>
  <w:style w:type="paragraph" w:customStyle="1" w:styleId="273">
    <w:name w:val="InlineSupp"/>
    <w:basedOn w:val="1"/>
    <w:qFormat/>
    <w:uiPriority w:val="0"/>
  </w:style>
  <w:style w:type="paragraph" w:customStyle="1" w:styleId="274">
    <w:name w:val="SidebarQuote"/>
    <w:basedOn w:val="1"/>
    <w:qFormat/>
    <w:uiPriority w:val="0"/>
  </w:style>
  <w:style w:type="character" w:customStyle="1" w:styleId="275">
    <w:name w:val="AltName"/>
    <w:basedOn w:val="78"/>
    <w:qFormat/>
    <w:uiPriority w:val="1"/>
    <w:rPr>
      <w:color w:val="403152" w:themeColor="accent4" w:themeShade="80"/>
    </w:rPr>
  </w:style>
  <w:style w:type="paragraph" w:customStyle="1" w:styleId="276">
    <w:name w:val="StereoChemComp"/>
    <w:basedOn w:val="1"/>
    <w:qFormat/>
    <w:uiPriority w:val="0"/>
  </w:style>
  <w:style w:type="paragraph" w:customStyle="1" w:styleId="277">
    <w:name w:val="StereoChemForm"/>
    <w:basedOn w:val="1"/>
    <w:qFormat/>
    <w:uiPriority w:val="0"/>
  </w:style>
  <w:style w:type="paragraph" w:customStyle="1" w:styleId="278">
    <w:name w:val="StereoChemInfo"/>
    <w:basedOn w:val="1"/>
    <w:qFormat/>
    <w:uiPriority w:val="0"/>
  </w:style>
  <w:style w:type="paragraph" w:customStyle="1" w:styleId="279">
    <w:name w:val="MTDisplayEquation"/>
    <w:basedOn w:val="1"/>
    <w:next w:val="1"/>
    <w:link w:val="280"/>
    <w:qFormat/>
    <w:uiPriority w:val="0"/>
    <w:pPr>
      <w:tabs>
        <w:tab w:val="center" w:pos="4820"/>
        <w:tab w:val="right" w:pos="9640"/>
      </w:tabs>
      <w:spacing w:line="480" w:lineRule="auto"/>
    </w:pPr>
  </w:style>
  <w:style w:type="character" w:customStyle="1" w:styleId="280">
    <w:name w:val="MTDisplayEquation Char"/>
    <w:basedOn w:val="78"/>
    <w:link w:val="279"/>
    <w:qFormat/>
    <w:uiPriority w:val="0"/>
    <w:rPr>
      <w:rFonts w:asciiTheme="minorHAnsi" w:hAnsiTheme="minorHAnsi" w:eastAsiaTheme="minorHAnsi" w:cstheme="minorBidi"/>
      <w:sz w:val="22"/>
      <w:szCs w:val="22"/>
      <w:lang w:val="en-US" w:eastAsia="en-US"/>
    </w:rPr>
  </w:style>
  <w:style w:type="character" w:customStyle="1" w:styleId="281">
    <w:name w:val="MTConvertedEquation"/>
    <w:basedOn w:val="78"/>
    <w:qFormat/>
    <w:uiPriority w:val="0"/>
    <w:rPr>
      <w:sz w:val="28"/>
      <w:szCs w:val="28"/>
    </w:rPr>
  </w:style>
  <w:style w:type="character" w:customStyle="1" w:styleId="282">
    <w:name w:val="脚注文本 字符"/>
    <w:basedOn w:val="78"/>
    <w:link w:val="59"/>
    <w:qFormat/>
    <w:uiPriority w:val="0"/>
    <w:rPr>
      <w:rFonts w:ascii="Linux Libertine" w:hAnsi="Linux Libertine" w:eastAsiaTheme="minorHAnsi" w:cstheme="minorBidi"/>
      <w:sz w:val="14"/>
      <w:szCs w:val="22"/>
      <w:lang w:val="en-US" w:eastAsia="en-US"/>
    </w:rPr>
  </w:style>
  <w:style w:type="paragraph" w:customStyle="1" w:styleId="283">
    <w:name w:val="SIGPLAN Basic"/>
    <w:qFormat/>
    <w:uiPriority w:val="0"/>
    <w:pPr>
      <w:spacing w:line="200" w:lineRule="exact"/>
    </w:pPr>
    <w:rPr>
      <w:rFonts w:ascii="Times New Roman" w:hAnsi="Times New Roman" w:eastAsia="Times New Roman" w:cs="Times New Roman"/>
      <w:sz w:val="18"/>
      <w:lang w:val="en-US" w:eastAsia="en-US" w:bidi="ar-SA"/>
    </w:rPr>
  </w:style>
  <w:style w:type="paragraph" w:customStyle="1" w:styleId="284">
    <w:name w:val="SIGPLAN Section heading"/>
    <w:basedOn w:val="283"/>
    <w:next w:val="285"/>
    <w:qFormat/>
    <w:uiPriority w:val="0"/>
    <w:pPr>
      <w:keepNext/>
      <w:numPr>
        <w:ilvl w:val="0"/>
        <w:numId w:val="13"/>
      </w:numPr>
      <w:suppressAutoHyphens/>
      <w:spacing w:before="120" w:after="100" w:line="260" w:lineRule="exact"/>
      <w:outlineLvl w:val="0"/>
    </w:pPr>
    <w:rPr>
      <w:b/>
      <w:sz w:val="22"/>
    </w:rPr>
  </w:style>
  <w:style w:type="paragraph" w:customStyle="1" w:styleId="285">
    <w:name w:val="SIGPLAN Paragraph 1"/>
    <w:basedOn w:val="283"/>
    <w:next w:val="286"/>
    <w:qFormat/>
    <w:uiPriority w:val="0"/>
    <w:pPr>
      <w:jc w:val="both"/>
    </w:pPr>
  </w:style>
  <w:style w:type="paragraph" w:customStyle="1" w:styleId="286">
    <w:name w:val="SIGPLAN Paragraph"/>
    <w:basedOn w:val="285"/>
    <w:qFormat/>
    <w:uiPriority w:val="0"/>
    <w:pPr>
      <w:ind w:firstLine="240"/>
    </w:pPr>
  </w:style>
  <w:style w:type="paragraph" w:customStyle="1" w:styleId="287">
    <w:name w:val="SIGPLAN Acknowledgments heading"/>
    <w:basedOn w:val="284"/>
    <w:next w:val="285"/>
    <w:qFormat/>
    <w:uiPriority w:val="0"/>
    <w:pPr>
      <w:numPr>
        <w:ilvl w:val="0"/>
        <w:numId w:val="14"/>
      </w:numPr>
    </w:pPr>
  </w:style>
  <w:style w:type="paragraph" w:customStyle="1" w:styleId="288">
    <w:name w:val="SIGPLAN Abstract heading"/>
    <w:basedOn w:val="287"/>
    <w:next w:val="285"/>
    <w:qFormat/>
    <w:uiPriority w:val="0"/>
    <w:pPr>
      <w:numPr>
        <w:ilvl w:val="0"/>
        <w:numId w:val="15"/>
      </w:numPr>
      <w:spacing w:before="0" w:line="240" w:lineRule="exact"/>
    </w:pPr>
  </w:style>
  <w:style w:type="paragraph" w:customStyle="1" w:styleId="289">
    <w:name w:val="SIGPLAN Appendix heading"/>
    <w:basedOn w:val="284"/>
    <w:next w:val="285"/>
    <w:qFormat/>
    <w:uiPriority w:val="0"/>
    <w:pPr>
      <w:numPr>
        <w:ilvl w:val="0"/>
        <w:numId w:val="16"/>
      </w:numPr>
    </w:pPr>
  </w:style>
  <w:style w:type="paragraph" w:customStyle="1" w:styleId="290">
    <w:name w:val="SIGPLAN Author name"/>
    <w:basedOn w:val="1"/>
    <w:next w:val="291"/>
    <w:qFormat/>
    <w:uiPriority w:val="0"/>
    <w:pPr>
      <w:suppressAutoHyphens/>
      <w:spacing w:after="20" w:line="260" w:lineRule="exact"/>
      <w:jc w:val="center"/>
    </w:pPr>
  </w:style>
  <w:style w:type="paragraph" w:customStyle="1" w:styleId="291">
    <w:name w:val="SIGPLAN Author affiliation"/>
    <w:basedOn w:val="290"/>
    <w:next w:val="292"/>
    <w:qFormat/>
    <w:uiPriority w:val="0"/>
    <w:pPr>
      <w:spacing w:before="100" w:after="0" w:line="200" w:lineRule="exact"/>
      <w:contextualSpacing/>
    </w:pPr>
    <w:rPr>
      <w:szCs w:val="18"/>
    </w:rPr>
  </w:style>
  <w:style w:type="paragraph" w:customStyle="1" w:styleId="292">
    <w:name w:val="SIGPLAN Author email"/>
    <w:basedOn w:val="291"/>
    <w:next w:val="283"/>
    <w:qFormat/>
    <w:uiPriority w:val="0"/>
    <w:pPr>
      <w:spacing w:before="40"/>
      <w:contextualSpacing w:val="0"/>
    </w:pPr>
    <w:rPr>
      <w:rFonts w:ascii="Trebuchet MS" w:hAnsi="Trebuchet MS"/>
      <w:sz w:val="16"/>
    </w:rPr>
  </w:style>
  <w:style w:type="character" w:customStyle="1" w:styleId="293">
    <w:name w:val="SIGPLAN Code"/>
    <w:basedOn w:val="78"/>
    <w:qFormat/>
    <w:uiPriority w:val="0"/>
    <w:rPr>
      <w:rFonts w:ascii="Lucida Console" w:hAnsi="Lucida Console"/>
      <w:sz w:val="16"/>
    </w:rPr>
  </w:style>
  <w:style w:type="character" w:customStyle="1" w:styleId="294">
    <w:name w:val="SIGPLAN Computer"/>
    <w:basedOn w:val="78"/>
    <w:qFormat/>
    <w:uiPriority w:val="0"/>
    <w:rPr>
      <w:rFonts w:ascii="Trebuchet MS" w:hAnsi="Trebuchet MS"/>
      <w:sz w:val="16"/>
    </w:rPr>
  </w:style>
  <w:style w:type="paragraph" w:customStyle="1" w:styleId="295">
    <w:name w:val="SIGPLAN Copyright notice"/>
    <w:basedOn w:val="283"/>
    <w:qFormat/>
    <w:uiPriority w:val="0"/>
    <w:pPr>
      <w:suppressAutoHyphens/>
      <w:spacing w:line="160" w:lineRule="exact"/>
      <w:jc w:val="both"/>
    </w:pPr>
    <w:rPr>
      <w:sz w:val="14"/>
    </w:rPr>
  </w:style>
  <w:style w:type="character" w:customStyle="1" w:styleId="296">
    <w:name w:val="SIGPLAN Emphasize"/>
    <w:qFormat/>
    <w:uiPriority w:val="0"/>
    <w:rPr>
      <w:i/>
    </w:rPr>
  </w:style>
  <w:style w:type="paragraph" w:customStyle="1" w:styleId="297">
    <w:name w:val="SIGPLAN Enunciation"/>
    <w:basedOn w:val="285"/>
    <w:next w:val="285"/>
    <w:qFormat/>
    <w:uiPriority w:val="0"/>
    <w:pPr>
      <w:spacing w:before="140" w:after="140"/>
    </w:pPr>
  </w:style>
  <w:style w:type="character" w:customStyle="1" w:styleId="298">
    <w:name w:val="SIGPLAN Enunciation caption"/>
    <w:basedOn w:val="78"/>
    <w:qFormat/>
    <w:uiPriority w:val="0"/>
    <w:rPr>
      <w:smallCaps/>
    </w:rPr>
  </w:style>
  <w:style w:type="paragraph" w:customStyle="1" w:styleId="299">
    <w:name w:val="SIGPLAN Equation"/>
    <w:basedOn w:val="285"/>
    <w:next w:val="285"/>
    <w:qFormat/>
    <w:uiPriority w:val="0"/>
    <w:pPr>
      <w:tabs>
        <w:tab w:val="center" w:pos="2400"/>
        <w:tab w:val="right" w:pos="4800"/>
      </w:tabs>
      <w:spacing w:before="100" w:after="100"/>
      <w:contextualSpacing/>
      <w:jc w:val="center"/>
    </w:pPr>
  </w:style>
  <w:style w:type="paragraph" w:customStyle="1" w:styleId="300">
    <w:name w:val="SIGPLAN Equation number"/>
    <w:basedOn w:val="299"/>
    <w:qFormat/>
    <w:uiPriority w:val="0"/>
    <w:pPr>
      <w:jc w:val="right"/>
    </w:pPr>
  </w:style>
  <w:style w:type="paragraph" w:customStyle="1" w:styleId="301">
    <w:name w:val="SIGPLAN Figure caption"/>
    <w:basedOn w:val="285"/>
    <w:qFormat/>
    <w:uiPriority w:val="0"/>
    <w:pPr>
      <w:spacing w:before="20"/>
      <w:jc w:val="left"/>
    </w:pPr>
  </w:style>
  <w:style w:type="paragraph" w:customStyle="1" w:styleId="302">
    <w:name w:val="SIGPLAN List paragraph"/>
    <w:basedOn w:val="285"/>
    <w:qFormat/>
    <w:uiPriority w:val="0"/>
    <w:pPr>
      <w:spacing w:before="80" w:after="80"/>
      <w:ind w:left="260"/>
    </w:pPr>
  </w:style>
  <w:style w:type="paragraph" w:customStyle="1" w:styleId="303">
    <w:name w:val="SIGPLAN List item"/>
    <w:basedOn w:val="302"/>
    <w:qFormat/>
    <w:uiPriority w:val="0"/>
    <w:pPr>
      <w:ind w:left="0"/>
    </w:pPr>
  </w:style>
  <w:style w:type="character" w:customStyle="1" w:styleId="304">
    <w:name w:val="SIGPLAN Paragraph heading"/>
    <w:qFormat/>
    <w:uiPriority w:val="0"/>
    <w:rPr>
      <w:b/>
      <w:i/>
    </w:rPr>
  </w:style>
  <w:style w:type="paragraph" w:customStyle="1" w:styleId="305">
    <w:name w:val="SIGPLAN Paragraph/Subparagraph heading"/>
    <w:basedOn w:val="285"/>
    <w:next w:val="286"/>
    <w:qFormat/>
    <w:uiPriority w:val="0"/>
    <w:pPr>
      <w:spacing w:before="140"/>
      <w:outlineLvl w:val="3"/>
    </w:pPr>
  </w:style>
  <w:style w:type="paragraph" w:customStyle="1" w:styleId="306">
    <w:name w:val="SIGPLAN Reference"/>
    <w:basedOn w:val="285"/>
    <w:qFormat/>
    <w:uiPriority w:val="0"/>
    <w:pPr>
      <w:spacing w:after="80" w:line="180" w:lineRule="exact"/>
      <w:ind w:left="340" w:hanging="340"/>
    </w:pPr>
    <w:rPr>
      <w:sz w:val="16"/>
    </w:rPr>
  </w:style>
  <w:style w:type="paragraph" w:customStyle="1" w:styleId="307">
    <w:name w:val="SIGPLAN References heading"/>
    <w:basedOn w:val="287"/>
    <w:next w:val="306"/>
    <w:qFormat/>
    <w:uiPriority w:val="0"/>
    <w:pPr>
      <w:numPr>
        <w:numId w:val="17"/>
      </w:numPr>
    </w:pPr>
  </w:style>
  <w:style w:type="character" w:customStyle="1" w:styleId="308">
    <w:name w:val="SIGPLAN Subparagraph heading"/>
    <w:qFormat/>
    <w:uiPriority w:val="0"/>
    <w:rPr>
      <w:i/>
    </w:rPr>
  </w:style>
  <w:style w:type="paragraph" w:customStyle="1" w:styleId="309">
    <w:name w:val="SIGPLAN Subsection heading"/>
    <w:basedOn w:val="284"/>
    <w:next w:val="285"/>
    <w:qFormat/>
    <w:uiPriority w:val="0"/>
    <w:pPr>
      <w:numPr>
        <w:numId w:val="0"/>
      </w:numPr>
      <w:spacing w:before="180" w:line="200" w:lineRule="exact"/>
      <w:outlineLvl w:val="1"/>
    </w:pPr>
    <w:rPr>
      <w:sz w:val="18"/>
    </w:rPr>
  </w:style>
  <w:style w:type="paragraph" w:customStyle="1" w:styleId="310">
    <w:name w:val="SIGPLAN Sub-subsection heading"/>
    <w:basedOn w:val="309"/>
    <w:next w:val="285"/>
    <w:qFormat/>
    <w:uiPriority w:val="0"/>
    <w:pPr>
      <w:outlineLvl w:val="2"/>
    </w:pPr>
  </w:style>
  <w:style w:type="paragraph" w:customStyle="1" w:styleId="311">
    <w:name w:val="SIGPLAN Title"/>
    <w:basedOn w:val="283"/>
    <w:qFormat/>
    <w:uiPriority w:val="0"/>
    <w:pPr>
      <w:suppressAutoHyphens/>
      <w:spacing w:line="400" w:lineRule="exact"/>
      <w:jc w:val="center"/>
    </w:pPr>
    <w:rPr>
      <w:b/>
      <w:sz w:val="36"/>
    </w:rPr>
  </w:style>
  <w:style w:type="paragraph" w:customStyle="1" w:styleId="312">
    <w:name w:val="SIGPLAN Subtitle"/>
    <w:basedOn w:val="311"/>
    <w:next w:val="283"/>
    <w:qFormat/>
    <w:uiPriority w:val="0"/>
    <w:pPr>
      <w:spacing w:before="120" w:line="360" w:lineRule="exact"/>
    </w:pPr>
    <w:rPr>
      <w:sz w:val="28"/>
    </w:rPr>
  </w:style>
  <w:style w:type="paragraph" w:customStyle="1" w:styleId="313">
    <w:name w:val="SIGPLAN Table caption"/>
    <w:basedOn w:val="301"/>
    <w:qFormat/>
    <w:uiPriority w:val="0"/>
    <w:pPr>
      <w:spacing w:before="0" w:after="20"/>
    </w:pPr>
  </w:style>
  <w:style w:type="paragraph" w:customStyle="1" w:styleId="314">
    <w:name w:val="Address"/>
    <w:qFormat/>
    <w:uiPriority w:val="0"/>
    <w:pPr>
      <w:spacing w:before="240" w:after="240" w:line="560" w:lineRule="exact"/>
      <w:ind w:left="720" w:right="720"/>
      <w:contextualSpacing/>
    </w:pPr>
    <w:rPr>
      <w:rFonts w:ascii="Cambria Math" w:hAnsi="Cambria Math" w:eastAsia="Times New Roman" w:cs="Times New Roman"/>
      <w:color w:val="244061"/>
      <w:sz w:val="24"/>
      <w:lang w:val="en-US" w:eastAsia="en-US" w:bidi="ar-SA"/>
    </w:rPr>
  </w:style>
  <w:style w:type="paragraph" w:customStyle="1" w:styleId="315">
    <w:name w:val="Algorithm"/>
    <w:basedOn w:val="1"/>
    <w:qFormat/>
    <w:uiPriority w:val="0"/>
    <w:pPr>
      <w:spacing w:line="240" w:lineRule="auto"/>
    </w:pPr>
  </w:style>
  <w:style w:type="paragraph" w:customStyle="1" w:styleId="316">
    <w:name w:val="Annotation"/>
    <w:basedOn w:val="1"/>
    <w:qFormat/>
    <w:uiPriority w:val="0"/>
    <w:rPr>
      <w:sz w:val="20"/>
    </w:rPr>
  </w:style>
  <w:style w:type="paragraph" w:customStyle="1" w:styleId="317">
    <w:name w:val="Answer"/>
    <w:qFormat/>
    <w:uiPriority w:val="0"/>
    <w:pPr>
      <w:tabs>
        <w:tab w:val="left" w:pos="720"/>
      </w:tabs>
      <w:spacing w:line="560" w:lineRule="exact"/>
      <w:ind w:left="720" w:hanging="720"/>
      <w:contextualSpacing/>
    </w:pPr>
    <w:rPr>
      <w:rFonts w:ascii="Cambria Math" w:hAnsi="Cambria Math" w:eastAsia="Times New Roman" w:cs="Times New Roman"/>
      <w:color w:val="8B4552"/>
      <w:sz w:val="24"/>
      <w:lang w:val="en-US" w:eastAsia="en-US" w:bidi="ar-SA"/>
    </w:rPr>
  </w:style>
  <w:style w:type="paragraph" w:customStyle="1" w:styleId="318">
    <w:name w:val="AppendixNumber"/>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19">
    <w:name w:val="Assessment"/>
    <w:qFormat/>
    <w:uiPriority w:val="0"/>
    <w:pPr>
      <w:pBdr>
        <w:top w:val="wave" w:color="auto" w:sz="6" w:space="8"/>
        <w:bottom w:val="wave" w:color="auto" w:sz="6" w:space="12"/>
      </w:pBdr>
      <w:spacing w:before="120" w:after="120" w:line="280" w:lineRule="exact"/>
      <w:jc w:val="center"/>
    </w:pPr>
    <w:rPr>
      <w:rFonts w:ascii="Arial Unicode MS" w:hAnsi="Arial Unicode MS" w:eastAsia="Arial Unicode MS" w:cs="Times New Roman"/>
      <w:color w:val="FF0000"/>
      <w:sz w:val="24"/>
      <w:lang w:val="en-US" w:eastAsia="en-US" w:bidi="ar-SA"/>
    </w:rPr>
  </w:style>
  <w:style w:type="paragraph" w:customStyle="1" w:styleId="320">
    <w:name w:val="AuthInfo"/>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21">
    <w:name w:val="AuthorBioHead"/>
    <w:qFormat/>
    <w:uiPriority w:val="0"/>
    <w:pPr>
      <w:spacing w:after="200" w:line="276" w:lineRule="auto"/>
    </w:pPr>
    <w:rPr>
      <w:rFonts w:ascii="Times New Roman" w:hAnsi="Times New Roman" w:eastAsiaTheme="minorHAnsi" w:cstheme="minorBidi"/>
      <w:sz w:val="28"/>
      <w:szCs w:val="22"/>
      <w:lang w:val="en-US" w:eastAsia="en-US" w:bidi="ar-SA"/>
    </w:rPr>
  </w:style>
  <w:style w:type="paragraph" w:customStyle="1" w:styleId="322">
    <w:name w:val="Bib_LaTex"/>
    <w:qFormat/>
    <w:uiPriority w:val="0"/>
    <w:pPr>
      <w:spacing w:after="200" w:line="276" w:lineRule="auto"/>
    </w:pPr>
    <w:rPr>
      <w:rFonts w:ascii="Times New Roman" w:hAnsi="Times New Roman" w:eastAsiaTheme="minorHAnsi" w:cstheme="minorBidi"/>
      <w:sz w:val="22"/>
      <w:szCs w:val="22"/>
      <w:lang w:val="en-US" w:eastAsia="en-US" w:bidi="ar-SA"/>
    </w:rPr>
  </w:style>
  <w:style w:type="paragraph" w:customStyle="1" w:styleId="323">
    <w:name w:val="Blurb"/>
    <w:basedOn w:val="1"/>
    <w:qFormat/>
    <w:uiPriority w:val="0"/>
    <w:pPr>
      <w:spacing w:after="240" w:line="360" w:lineRule="exact"/>
      <w:ind w:left="1440" w:right="1440"/>
    </w:pPr>
    <w:rPr>
      <w:rFonts w:ascii="Arial Unicode MS" w:hAnsi="Arial Unicode MS" w:eastAsia="Times New Roman" w:cs="Times New Roman"/>
      <w:sz w:val="24"/>
      <w:szCs w:val="20"/>
      <w:lang w:val="en-GB"/>
    </w:rPr>
  </w:style>
  <w:style w:type="character" w:customStyle="1" w:styleId="324">
    <w:name w:val="BookSeries"/>
    <w:qFormat/>
    <w:uiPriority w:val="1"/>
  </w:style>
  <w:style w:type="paragraph" w:customStyle="1" w:styleId="325">
    <w:name w:val="BoxHead1"/>
    <w:basedOn w:val="143"/>
    <w:qFormat/>
    <w:uiPriority w:val="0"/>
  </w:style>
  <w:style w:type="paragraph" w:customStyle="1" w:styleId="326">
    <w:name w:val="BoxHead2"/>
    <w:basedOn w:val="144"/>
    <w:qFormat/>
    <w:uiPriority w:val="0"/>
  </w:style>
  <w:style w:type="paragraph" w:customStyle="1" w:styleId="327">
    <w:name w:val="BoxHead3"/>
    <w:basedOn w:val="145"/>
    <w:qFormat/>
    <w:uiPriority w:val="0"/>
  </w:style>
  <w:style w:type="paragraph" w:customStyle="1" w:styleId="328">
    <w:name w:val="BoxKeyword"/>
    <w:qFormat/>
    <w:uiPriority w:val="0"/>
    <w:pPr>
      <w:spacing w:after="200" w:line="276" w:lineRule="auto"/>
    </w:pPr>
    <w:rPr>
      <w:rFonts w:ascii="Times New Roman" w:hAnsi="Times New Roman" w:eastAsiaTheme="minorHAnsi" w:cstheme="minorBidi"/>
      <w:sz w:val="24"/>
      <w:szCs w:val="22"/>
      <w:lang w:val="en-US" w:eastAsia="en-US" w:bidi="ar-SA"/>
    </w:rPr>
  </w:style>
  <w:style w:type="paragraph" w:customStyle="1" w:styleId="329">
    <w:name w:val="Break"/>
    <w:basedOn w:val="1"/>
    <w:qFormat/>
    <w:uiPriority w:val="0"/>
    <w:pPr>
      <w:shd w:val="thinReverseDiagStripe" w:color="auto" w:fill="auto"/>
      <w:spacing w:after="120" w:line="560" w:lineRule="exact"/>
      <w:jc w:val="center"/>
    </w:pPr>
    <w:rPr>
      <w:rFonts w:ascii="Cambria Math" w:hAnsi="Cambria Math" w:eastAsia="Times New Roman" w:cs="Times New Roman"/>
      <w:sz w:val="24"/>
      <w:szCs w:val="20"/>
    </w:rPr>
  </w:style>
  <w:style w:type="paragraph" w:customStyle="1" w:styleId="330">
    <w:name w:val="Chapter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31">
    <w:name w:val="ChapterEnd"/>
    <w:basedOn w:val="1"/>
    <w:qFormat/>
    <w:uiPriority w:val="0"/>
    <w:pPr>
      <w:pBdr>
        <w:left w:val="thinThickSmallGap" w:color="auto" w:sz="24" w:space="4"/>
        <w:bottom w:val="thickThinSmallGap" w:color="auto" w:sz="24" w:space="1"/>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32">
    <w:name w:val="ChapterNumber"/>
    <w:basedOn w:val="1"/>
    <w:next w:val="1"/>
    <w:qFormat/>
    <w:uiPriority w:val="0"/>
    <w:pPr>
      <w:keepNext/>
      <w:keepLines/>
      <w:widowControl w:val="0"/>
      <w:spacing w:before="360" w:after="120" w:line="560" w:lineRule="exact"/>
    </w:pPr>
    <w:rPr>
      <w:rFonts w:ascii="Arial Unicode MS" w:hAnsi="Arial Unicode MS" w:eastAsia="Times New Roman" w:cs="Times New Roman"/>
      <w:b/>
      <w:i/>
      <w:sz w:val="36"/>
      <w:szCs w:val="20"/>
    </w:rPr>
  </w:style>
  <w:style w:type="paragraph" w:customStyle="1" w:styleId="333">
    <w:name w:val="ChapterTitle"/>
    <w:basedOn w:val="332"/>
    <w:qFormat/>
    <w:uiPriority w:val="0"/>
    <w:pPr>
      <w:jc w:val="left"/>
    </w:pPr>
    <w:rPr>
      <w:i w:val="0"/>
      <w:sz w:val="40"/>
    </w:rPr>
  </w:style>
  <w:style w:type="paragraph" w:customStyle="1" w:styleId="334">
    <w:name w:val="ChapterSubTitle"/>
    <w:basedOn w:val="333"/>
    <w:next w:val="1"/>
    <w:qFormat/>
    <w:uiPriority w:val="0"/>
    <w:pPr>
      <w:spacing w:before="0"/>
    </w:pPr>
    <w:rPr>
      <w:b w:val="0"/>
      <w:i/>
      <w:sz w:val="36"/>
    </w:rPr>
  </w:style>
  <w:style w:type="paragraph" w:customStyle="1" w:styleId="335">
    <w:name w:val="ChemFormula"/>
    <w:basedOn w:val="1"/>
    <w:qFormat/>
    <w:uiPriority w:val="0"/>
  </w:style>
  <w:style w:type="paragraph" w:customStyle="1" w:styleId="336">
    <w:name w:val="ChemFormulaUnnum"/>
    <w:basedOn w:val="1"/>
    <w:qFormat/>
    <w:uiPriority w:val="0"/>
  </w:style>
  <w:style w:type="paragraph" w:customStyle="1" w:styleId="337">
    <w:name w:val="Chemistry"/>
    <w:basedOn w:val="1"/>
    <w:qFormat/>
    <w:uiPriority w:val="0"/>
    <w:pPr>
      <w:tabs>
        <w:tab w:val="right" w:pos="8640"/>
      </w:tabs>
      <w:spacing w:line="560" w:lineRule="exact"/>
      <w:ind w:left="1440" w:right="720" w:hanging="720"/>
      <w:jc w:val="center"/>
    </w:pPr>
    <w:rPr>
      <w:rFonts w:ascii="Cambria Math" w:hAnsi="Cambria Math" w:eastAsia="Times New Roman" w:cs="Times New Roman"/>
      <w:color w:val="006666"/>
      <w:sz w:val="24"/>
      <w:szCs w:val="20"/>
      <w:lang w:val="en-GB"/>
    </w:rPr>
  </w:style>
  <w:style w:type="character" w:customStyle="1" w:styleId="338">
    <w:name w:val="CJK"/>
    <w:qFormat/>
    <w:uiPriority w:val="1"/>
  </w:style>
  <w:style w:type="paragraph" w:customStyle="1" w:styleId="339">
    <w:name w:val="ClientTag"/>
    <w:basedOn w:val="1"/>
    <w:qFormat/>
    <w:uiPriority w:val="0"/>
  </w:style>
  <w:style w:type="paragraph" w:customStyle="1" w:styleId="340">
    <w:name w:val="Contributor"/>
    <w:basedOn w:val="1"/>
    <w:qFormat/>
    <w:uiPriority w:val="0"/>
    <w:pPr>
      <w:keepLines/>
      <w:spacing w:after="120" w:line="360" w:lineRule="exact"/>
      <w:contextualSpacing/>
      <w:jc w:val="center"/>
    </w:pPr>
    <w:rPr>
      <w:rFonts w:ascii="Arial Unicode MS" w:hAnsi="Arial Unicode MS" w:eastAsia="Times New Roman" w:cs="Times New Roman"/>
      <w:sz w:val="28"/>
      <w:szCs w:val="20"/>
    </w:rPr>
  </w:style>
  <w:style w:type="character" w:customStyle="1" w:styleId="341">
    <w:name w:val="Correct"/>
    <w:basedOn w:val="78"/>
    <w:qFormat/>
    <w:uiPriority w:val="1"/>
    <w:rPr>
      <w:b/>
      <w:color w:val="0070C0"/>
    </w:rPr>
  </w:style>
  <w:style w:type="paragraph" w:customStyle="1" w:styleId="342">
    <w:name w:val="Definition"/>
    <w:basedOn w:val="1"/>
    <w:qFormat/>
    <w:uiPriority w:val="0"/>
    <w:pPr>
      <w:tabs>
        <w:tab w:val="right" w:pos="8640"/>
      </w:tabs>
      <w:spacing w:line="560" w:lineRule="exact"/>
      <w:ind w:left="720" w:hanging="720"/>
    </w:pPr>
    <w:rPr>
      <w:rFonts w:ascii="Cambria Math" w:hAnsi="Cambria Math" w:eastAsia="Times New Roman" w:cs="Times New Roman"/>
      <w:color w:val="006666"/>
      <w:sz w:val="24"/>
      <w:szCs w:val="20"/>
    </w:rPr>
  </w:style>
  <w:style w:type="paragraph" w:customStyle="1" w:styleId="343">
    <w:name w:val="Dialogue"/>
    <w:basedOn w:val="1"/>
    <w:qFormat/>
    <w:uiPriority w:val="0"/>
    <w:pPr>
      <w:tabs>
        <w:tab w:val="left" w:pos="2880"/>
      </w:tabs>
      <w:spacing w:line="560" w:lineRule="exact"/>
      <w:ind w:left="2880" w:right="720" w:hanging="2160"/>
      <w:contextualSpacing/>
    </w:pPr>
    <w:rPr>
      <w:rFonts w:ascii="Cambria Math" w:hAnsi="Cambria Math" w:eastAsia="Times New Roman" w:cs="Times New Roman"/>
      <w:sz w:val="24"/>
      <w:szCs w:val="20"/>
      <w:lang w:val="en-GB"/>
    </w:rPr>
  </w:style>
  <w:style w:type="paragraph" w:customStyle="1" w:styleId="344">
    <w:name w:val="Dictionary"/>
    <w:basedOn w:val="1"/>
    <w:qFormat/>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7A37"/>
      <w:sz w:val="24"/>
      <w:szCs w:val="20"/>
      <w:lang w:val="en-GB"/>
    </w:rPr>
  </w:style>
  <w:style w:type="paragraph" w:customStyle="1" w:styleId="345">
    <w:name w:val="Disclosure"/>
    <w:basedOn w:val="189"/>
    <w:qFormat/>
    <w:uiPriority w:val="0"/>
  </w:style>
  <w:style w:type="paragraph" w:customStyle="1" w:styleId="346">
    <w:name w:val="DisclosureHead"/>
    <w:basedOn w:val="118"/>
    <w:qFormat/>
    <w:uiPriority w:val="0"/>
  </w:style>
  <w:style w:type="paragraph" w:customStyle="1" w:styleId="347">
    <w:name w:val="Editors"/>
    <w:basedOn w:val="1"/>
    <w:qFormat/>
    <w:uiPriority w:val="0"/>
    <w:pPr>
      <w:spacing w:after="200" w:line="276" w:lineRule="auto"/>
      <w:jc w:val="left"/>
    </w:pPr>
    <w:rPr>
      <w:rFonts w:asciiTheme="minorHAnsi" w:hAnsiTheme="minorHAnsi"/>
      <w:sz w:val="22"/>
    </w:rPr>
  </w:style>
  <w:style w:type="character" w:customStyle="1" w:styleId="348">
    <w:name w:val="EpreprintDate"/>
    <w:basedOn w:val="78"/>
    <w:qFormat/>
    <w:uiPriority w:val="1"/>
    <w:rPr>
      <w:shd w:val="clear" w:color="auto" w:fill="B8CCE4" w:themeFill="accent1" w:themeFillTint="66"/>
    </w:rPr>
  </w:style>
  <w:style w:type="character" w:customStyle="1" w:styleId="349">
    <w:name w:val="EqnCount"/>
    <w:basedOn w:val="78"/>
    <w:qFormat/>
    <w:uiPriority w:val="1"/>
    <w:rPr>
      <w:color w:val="0000FF"/>
    </w:rPr>
  </w:style>
  <w:style w:type="character" w:customStyle="1" w:styleId="350">
    <w:name w:val="eSlide"/>
    <w:basedOn w:val="78"/>
    <w:qFormat/>
    <w:uiPriority w:val="1"/>
    <w:rPr>
      <w:color w:val="FF0000"/>
    </w:rPr>
  </w:style>
  <w:style w:type="paragraph" w:customStyle="1" w:styleId="351">
    <w:name w:val="Exampl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2">
    <w:name w:val="Exampl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3">
    <w:name w:val="Exercis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4">
    <w:name w:val="Exercis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5">
    <w:name w:val="ExerciseSection"/>
    <w:basedOn w:val="1"/>
    <w:qFormat/>
    <w:uiPriority w:val="0"/>
  </w:style>
  <w:style w:type="paragraph" w:customStyle="1" w:styleId="356">
    <w:name w:val="Explanation"/>
    <w:basedOn w:val="1"/>
    <w:qFormat/>
    <w:uiPriority w:val="0"/>
    <w:pPr>
      <w:spacing w:after="240" w:line="360" w:lineRule="auto"/>
    </w:pPr>
    <w:rPr>
      <w:rFonts w:ascii="Times New Roman" w:hAnsi="Times New Roman" w:eastAsia="Times New Roman" w:cs="Times New Roman"/>
      <w:color w:val="666633"/>
      <w:sz w:val="24"/>
      <w:szCs w:val="24"/>
      <w:lang w:val="en-GB" w:bidi="ar-DZ"/>
    </w:rPr>
  </w:style>
  <w:style w:type="paragraph" w:customStyle="1" w:styleId="357">
    <w:name w:val="Extract"/>
    <w:basedOn w:val="1"/>
    <w:qFormat/>
    <w:uiPriority w:val="0"/>
    <w:pPr>
      <w:spacing w:before="120" w:after="120" w:line="240" w:lineRule="auto"/>
      <w:ind w:left="360" w:right="360"/>
      <w:contextualSpacing/>
    </w:pPr>
    <w:rPr>
      <w:rFonts w:eastAsia="Times New Roman" w:cs="Linux Libertine"/>
      <w:szCs w:val="20"/>
    </w:rPr>
  </w:style>
  <w:style w:type="paragraph" w:customStyle="1" w:styleId="358">
    <w:name w:val="Extract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9">
    <w:name w:val="Extract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60">
    <w:name w:val="FeatureFixedTitle"/>
    <w:basedOn w:val="1"/>
    <w:qFormat/>
    <w:uiPriority w:val="0"/>
  </w:style>
  <w:style w:type="paragraph" w:customStyle="1" w:styleId="361">
    <w:name w:val="FeatureHead1"/>
    <w:basedOn w:val="1"/>
    <w:qFormat/>
    <w:uiPriority w:val="0"/>
  </w:style>
  <w:style w:type="paragraph" w:customStyle="1" w:styleId="362">
    <w:name w:val="FeatureHead2"/>
    <w:basedOn w:val="361"/>
    <w:qFormat/>
    <w:uiPriority w:val="0"/>
  </w:style>
  <w:style w:type="paragraph" w:customStyle="1" w:styleId="363">
    <w:name w:val="FeatureTitle"/>
    <w:basedOn w:val="153"/>
    <w:qFormat/>
    <w:uiPriority w:val="0"/>
  </w:style>
  <w:style w:type="paragraph" w:customStyle="1" w:styleId="364">
    <w:name w:val="FigCopyright"/>
    <w:basedOn w:val="1"/>
    <w:qFormat/>
    <w:uiPriority w:val="0"/>
  </w:style>
  <w:style w:type="character" w:customStyle="1" w:styleId="365">
    <w:name w:val="FigCount"/>
    <w:basedOn w:val="78"/>
    <w:qFormat/>
    <w:uiPriority w:val="1"/>
    <w:rPr>
      <w:color w:val="0000FF"/>
    </w:rPr>
  </w:style>
  <w:style w:type="paragraph" w:customStyle="1" w:styleId="366">
    <w:name w:val="FigKeyword"/>
    <w:basedOn w:val="1"/>
    <w:qFormat/>
    <w:uiPriority w:val="0"/>
  </w:style>
  <w:style w:type="paragraph" w:customStyle="1" w:styleId="367">
    <w:name w:val="FundingHead"/>
    <w:basedOn w:val="139"/>
    <w:qFormat/>
    <w:uiPriority w:val="0"/>
  </w:style>
  <w:style w:type="paragraph" w:customStyle="1" w:styleId="368">
    <w:name w:val="FundingPara"/>
    <w:basedOn w:val="367"/>
    <w:next w:val="141"/>
    <w:qFormat/>
    <w:uiPriority w:val="0"/>
  </w:style>
  <w:style w:type="paragraph" w:customStyle="1" w:styleId="369">
    <w:name w:val="Head6"/>
    <w:basedOn w:val="1"/>
    <w:qFormat/>
    <w:uiPriority w:val="0"/>
    <w:pPr>
      <w:keepNext/>
      <w:keepLines/>
      <w:widowControl w:val="0"/>
      <w:spacing w:after="120"/>
      <w:ind w:left="720"/>
      <w:outlineLvl w:val="5"/>
    </w:pPr>
    <w:rPr>
      <w:rFonts w:ascii="Linux Biolinum" w:hAnsi="Linux Biolinum" w:eastAsia="Arial Unicode MS" w:cs="Times New Roman"/>
      <w:sz w:val="24"/>
      <w:szCs w:val="20"/>
    </w:rPr>
  </w:style>
  <w:style w:type="paragraph" w:customStyle="1" w:styleId="370">
    <w:name w:val="Hint"/>
    <w:basedOn w:val="1"/>
    <w:uiPriority w:val="0"/>
    <w:pPr>
      <w:spacing w:line="360" w:lineRule="auto"/>
    </w:pPr>
    <w:rPr>
      <w:rFonts w:ascii="Times New Roman" w:hAnsi="Times New Roman" w:eastAsia="Times New Roman" w:cs="Times New Roman"/>
      <w:color w:val="993300"/>
      <w:sz w:val="24"/>
      <w:szCs w:val="24"/>
      <w:lang w:val="en-GB" w:bidi="ar-DZ"/>
    </w:rPr>
  </w:style>
  <w:style w:type="paragraph" w:customStyle="1" w:styleId="371">
    <w:name w:val="Index1"/>
    <w:basedOn w:val="1"/>
    <w:qFormat/>
    <w:uiPriority w:val="0"/>
  </w:style>
  <w:style w:type="paragraph" w:customStyle="1" w:styleId="372">
    <w:name w:val="Index2"/>
    <w:basedOn w:val="1"/>
    <w:qFormat/>
    <w:uiPriority w:val="0"/>
    <w:pPr>
      <w:ind w:left="284"/>
    </w:pPr>
  </w:style>
  <w:style w:type="paragraph" w:customStyle="1" w:styleId="373">
    <w:name w:val="Index3"/>
    <w:basedOn w:val="1"/>
    <w:qFormat/>
    <w:uiPriority w:val="0"/>
    <w:pPr>
      <w:ind w:left="567"/>
    </w:pPr>
  </w:style>
  <w:style w:type="paragraph" w:customStyle="1" w:styleId="374">
    <w:name w:val="Index4"/>
    <w:basedOn w:val="1"/>
    <w:qFormat/>
    <w:uiPriority w:val="0"/>
    <w:pPr>
      <w:ind w:left="851"/>
    </w:pPr>
  </w:style>
  <w:style w:type="paragraph" w:customStyle="1" w:styleId="375">
    <w:name w:val="IndexHead"/>
    <w:basedOn w:val="1"/>
    <w:qFormat/>
    <w:uiPriority w:val="0"/>
  </w:style>
  <w:style w:type="paragraph" w:customStyle="1" w:styleId="376">
    <w:name w:val="Letter-ps"/>
    <w:basedOn w:val="1"/>
    <w:next w:val="1"/>
    <w:qFormat/>
    <w:uiPriority w:val="0"/>
  </w:style>
  <w:style w:type="paragraph" w:customStyle="1" w:styleId="377">
    <w:name w:val="MainHeading"/>
    <w:basedOn w:val="1"/>
    <w:qFormat/>
    <w:uiPriority w:val="0"/>
    <w:pPr>
      <w:widowControl w:val="0"/>
      <w:pBdr>
        <w:top w:val="single" w:color="auto" w:sz="4" w:space="1"/>
        <w:left w:val="single" w:color="auto" w:sz="4" w:space="4"/>
        <w:bottom w:val="single" w:color="auto" w:sz="4" w:space="6"/>
        <w:right w:val="single" w:color="auto" w:sz="4" w:space="4"/>
      </w:pBdr>
      <w:spacing w:line="360" w:lineRule="exact"/>
      <w:ind w:right="2880"/>
    </w:pPr>
    <w:rPr>
      <w:rFonts w:ascii="Arial Unicode MS" w:hAnsi="Arial Unicode MS" w:eastAsia="Times New Roman" w:cs="Times New Roman"/>
      <w:b/>
      <w:i/>
      <w:sz w:val="24"/>
      <w:szCs w:val="20"/>
    </w:rPr>
  </w:style>
  <w:style w:type="paragraph" w:customStyle="1" w:styleId="378">
    <w:name w:val="MarginNote"/>
    <w:basedOn w:val="1"/>
    <w:qFormat/>
    <w:uiPriority w:val="0"/>
    <w:pPr>
      <w:spacing w:line="560" w:lineRule="exact"/>
      <w:ind w:left="-720"/>
    </w:pPr>
    <w:rPr>
      <w:rFonts w:ascii="Cambria Math" w:hAnsi="Cambria Math" w:eastAsia="Times New Roman" w:cs="Times New Roman"/>
      <w:sz w:val="24"/>
      <w:szCs w:val="20"/>
      <w:lang w:val="en-GB"/>
    </w:rPr>
  </w:style>
  <w:style w:type="paragraph" w:customStyle="1" w:styleId="379">
    <w:name w:val="MetadataHead"/>
    <w:basedOn w:val="1"/>
    <w:qFormat/>
    <w:uiPriority w:val="0"/>
    <w:rPr>
      <w:color w:val="558ED5" w:themeColor="text2" w:themeTint="99"/>
      <w:sz w:val="20"/>
      <w14:textFill>
        <w14:solidFill>
          <w14:schemeClr w14:val="tx2">
            <w14:lumMod w14:val="60000"/>
            <w14:lumOff w14:val="40000"/>
          </w14:schemeClr>
        </w14:solidFill>
      </w14:textFill>
    </w:rPr>
  </w:style>
  <w:style w:type="paragraph" w:customStyle="1" w:styleId="380">
    <w:name w:val="MiscText"/>
    <w:qFormat/>
    <w:uiPriority w:val="0"/>
    <w:pPr>
      <w:spacing w:after="200" w:line="276" w:lineRule="auto"/>
    </w:pPr>
    <w:rPr>
      <w:rFonts w:ascii="Times New Roman" w:hAnsi="Times New Roman" w:eastAsiaTheme="minorHAnsi" w:cstheme="minorBidi"/>
      <w:sz w:val="24"/>
      <w:szCs w:val="22"/>
      <w:lang w:val="en-US" w:eastAsia="en-US" w:bidi="ar-SA"/>
    </w:rPr>
  </w:style>
  <w:style w:type="character" w:customStyle="1" w:styleId="381">
    <w:name w:val="Orcid"/>
    <w:basedOn w:val="78"/>
    <w:qFormat/>
    <w:uiPriority w:val="1"/>
    <w:rPr>
      <w:color w:val="7030A0"/>
    </w:rPr>
  </w:style>
  <w:style w:type="paragraph" w:customStyle="1" w:styleId="382">
    <w:name w:val="Para_bib"/>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83">
    <w:name w:val="ParaFirst"/>
    <w:qFormat/>
    <w:uiPriority w:val="0"/>
    <w:pPr>
      <w:spacing w:before="360" w:line="560" w:lineRule="exact"/>
    </w:pPr>
    <w:rPr>
      <w:rFonts w:ascii="Cambria Math" w:hAnsi="Cambria Math" w:eastAsia="Times New Roman" w:cs="Times New Roman"/>
      <w:sz w:val="24"/>
      <w:lang w:val="en-US" w:eastAsia="en-US" w:bidi="ar-SA"/>
    </w:rPr>
  </w:style>
  <w:style w:type="paragraph" w:customStyle="1" w:styleId="384">
    <w:name w:val="Part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85">
    <w:name w:val="PartEnd"/>
    <w:basedOn w:val="384"/>
    <w:qFormat/>
    <w:uiPriority w:val="0"/>
    <w:pPr>
      <w:pBdr>
        <w:top w:val="none" w:color="auto" w:sz="0" w:space="0"/>
        <w:bottom w:val="thickThinSmallGap" w:color="auto" w:sz="24" w:space="1"/>
      </w:pBdr>
    </w:pPr>
  </w:style>
  <w:style w:type="paragraph" w:customStyle="1" w:styleId="386">
    <w:name w:val="PartNumber"/>
    <w:basedOn w:val="1"/>
    <w:next w:val="1"/>
    <w:qFormat/>
    <w:uiPriority w:val="0"/>
    <w:pPr>
      <w:keepNext/>
      <w:keepLines/>
      <w:spacing w:before="480" w:line="560" w:lineRule="exact"/>
      <w:jc w:val="center"/>
    </w:pPr>
    <w:rPr>
      <w:rFonts w:ascii="Arial Unicode MS" w:hAnsi="Arial Unicode MS" w:eastAsia="Times New Roman" w:cs="Times New Roman"/>
      <w:sz w:val="48"/>
      <w:szCs w:val="20"/>
    </w:rPr>
  </w:style>
  <w:style w:type="paragraph" w:customStyle="1" w:styleId="387">
    <w:name w:val="PartTitle"/>
    <w:basedOn w:val="386"/>
    <w:next w:val="1"/>
    <w:qFormat/>
    <w:uiPriority w:val="0"/>
    <w:rPr>
      <w:b/>
    </w:rPr>
  </w:style>
  <w:style w:type="paragraph" w:customStyle="1" w:styleId="388">
    <w:name w:val="Prelims"/>
    <w:basedOn w:val="1"/>
    <w:qFormat/>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0000"/>
      <w:sz w:val="24"/>
      <w:szCs w:val="20"/>
    </w:rPr>
  </w:style>
  <w:style w:type="paragraph" w:customStyle="1" w:styleId="389">
    <w:name w:val="Proof"/>
    <w:basedOn w:val="1"/>
    <w:qFormat/>
    <w:uiPriority w:val="0"/>
    <w:pPr>
      <w:spacing w:line="560" w:lineRule="exact"/>
      <w:ind w:firstLine="720"/>
    </w:pPr>
    <w:rPr>
      <w:rFonts w:ascii="Cambria Math" w:hAnsi="Cambria Math" w:eastAsia="Times New Roman" w:cs="Times New Roman"/>
      <w:sz w:val="24"/>
      <w:szCs w:val="20"/>
      <w:lang w:val="en-GB"/>
    </w:rPr>
  </w:style>
  <w:style w:type="paragraph" w:customStyle="1" w:styleId="390">
    <w:name w:val="PublisherDate"/>
    <w:basedOn w:val="1"/>
    <w:qFormat/>
    <w:uiPriority w:val="0"/>
    <w:pPr>
      <w:spacing w:line="360" w:lineRule="exact"/>
      <w:contextualSpacing/>
      <w:jc w:val="center"/>
    </w:pPr>
    <w:rPr>
      <w:rFonts w:ascii="Arial Unicode MS" w:hAnsi="Arial Unicode MS" w:eastAsia="Times New Roman" w:cs="Times New Roman"/>
      <w:color w:val="000000"/>
      <w:sz w:val="24"/>
      <w:szCs w:val="20"/>
    </w:rPr>
  </w:style>
  <w:style w:type="paragraph" w:customStyle="1" w:styleId="391">
    <w:name w:val="Question"/>
    <w:basedOn w:val="1"/>
    <w:qFormat/>
    <w:uiPriority w:val="0"/>
    <w:pPr>
      <w:tabs>
        <w:tab w:val="left" w:pos="720"/>
      </w:tabs>
      <w:spacing w:line="560" w:lineRule="exact"/>
      <w:ind w:left="720" w:hanging="720"/>
      <w:contextualSpacing/>
    </w:pPr>
    <w:rPr>
      <w:rFonts w:ascii="Cambria Math" w:hAnsi="Cambria Math" w:eastAsia="Times New Roman" w:cs="Times New Roman"/>
      <w:color w:val="4F272F"/>
      <w:sz w:val="24"/>
      <w:szCs w:val="20"/>
    </w:rPr>
  </w:style>
  <w:style w:type="paragraph" w:customStyle="1" w:styleId="392">
    <w:name w:val="Question_Fillblank"/>
    <w:basedOn w:val="1"/>
    <w:qFormat/>
    <w:uiPriority w:val="0"/>
    <w:pPr>
      <w:spacing w:after="240"/>
    </w:pPr>
    <w:rPr>
      <w:rFonts w:ascii="Times New Roman" w:hAnsi="Times New Roman" w:eastAsia="Times New Roman" w:cs="Times New Roman"/>
      <w:sz w:val="24"/>
      <w:szCs w:val="24"/>
      <w:lang w:val="en-GB" w:bidi="ar-DZ"/>
    </w:rPr>
  </w:style>
  <w:style w:type="paragraph" w:customStyle="1" w:styleId="393">
    <w:name w:val="Question_Match"/>
    <w:basedOn w:val="1"/>
    <w:qFormat/>
    <w:uiPriority w:val="0"/>
    <w:pPr>
      <w:spacing w:after="240"/>
    </w:pPr>
    <w:rPr>
      <w:rFonts w:ascii="Times New Roman" w:hAnsi="Times New Roman" w:eastAsia="Times New Roman" w:cs="Times New Roman"/>
      <w:sz w:val="24"/>
      <w:szCs w:val="24"/>
      <w:lang w:val="en-GB" w:bidi="ar-DZ"/>
    </w:rPr>
  </w:style>
  <w:style w:type="paragraph" w:customStyle="1" w:styleId="394">
    <w:name w:val="Question_MultiCh"/>
    <w:basedOn w:val="1"/>
    <w:qFormat/>
    <w:uiPriority w:val="0"/>
    <w:pPr>
      <w:spacing w:after="240"/>
    </w:pPr>
    <w:rPr>
      <w:rFonts w:ascii="Times New Roman" w:hAnsi="Times New Roman" w:eastAsia="Times New Roman" w:cs="Times New Roman"/>
      <w:sz w:val="24"/>
      <w:szCs w:val="24"/>
      <w:lang w:val="en-GB" w:bidi="ar-DZ"/>
    </w:rPr>
  </w:style>
  <w:style w:type="paragraph" w:customStyle="1" w:styleId="395">
    <w:name w:val="Question_TrueFalse"/>
    <w:basedOn w:val="1"/>
    <w:qFormat/>
    <w:uiPriority w:val="0"/>
    <w:pPr>
      <w:spacing w:after="240"/>
    </w:pPr>
    <w:rPr>
      <w:rFonts w:ascii="Times New Roman" w:hAnsi="Times New Roman" w:eastAsia="Times New Roman" w:cs="Times New Roman"/>
      <w:sz w:val="24"/>
      <w:szCs w:val="24"/>
      <w:lang w:val="en-GB" w:bidi="ar-DZ"/>
    </w:rPr>
  </w:style>
  <w:style w:type="paragraph" w:customStyle="1" w:styleId="396">
    <w:name w:val="Quotation"/>
    <w:basedOn w:val="1"/>
    <w:qFormat/>
    <w:uiPriority w:val="0"/>
    <w:pPr>
      <w:jc w:val="center"/>
    </w:pPr>
    <w:rPr>
      <w:sz w:val="16"/>
    </w:rPr>
  </w:style>
  <w:style w:type="character" w:customStyle="1" w:styleId="397">
    <w:name w:val="RefCount"/>
    <w:basedOn w:val="78"/>
    <w:qFormat/>
    <w:uiPriority w:val="1"/>
    <w:rPr>
      <w:color w:val="0000FF"/>
    </w:rPr>
  </w:style>
  <w:style w:type="paragraph" w:customStyle="1" w:styleId="398">
    <w:name w:val="RefHead1"/>
    <w:basedOn w:val="199"/>
    <w:qFormat/>
    <w:uiPriority w:val="0"/>
    <w:pPr>
      <w:ind w:left="284"/>
    </w:pPr>
  </w:style>
  <w:style w:type="paragraph" w:customStyle="1" w:styleId="399">
    <w:name w:val="RefHead2"/>
    <w:basedOn w:val="199"/>
    <w:qFormat/>
    <w:uiPriority w:val="0"/>
    <w:pPr>
      <w:ind w:left="567"/>
    </w:pPr>
  </w:style>
  <w:style w:type="paragraph" w:customStyle="1" w:styleId="400">
    <w:name w:val="RefHead3"/>
    <w:basedOn w:val="199"/>
    <w:qFormat/>
    <w:uiPriority w:val="0"/>
    <w:pPr>
      <w:spacing w:before="30"/>
      <w:ind w:left="851"/>
    </w:pPr>
  </w:style>
  <w:style w:type="paragraph" w:customStyle="1" w:styleId="401">
    <w:name w:val="RelatedArticle"/>
    <w:qFormat/>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402">
    <w:name w:val="RevisedDate1"/>
    <w:basedOn w:val="78"/>
    <w:qFormat/>
    <w:uiPriority w:val="1"/>
    <w:rPr>
      <w:color w:val="604A7B" w:themeColor="accent4" w:themeShade="BF"/>
    </w:rPr>
  </w:style>
  <w:style w:type="character" w:customStyle="1" w:styleId="403">
    <w:name w:val="RevisedDate2"/>
    <w:basedOn w:val="78"/>
    <w:qFormat/>
    <w:uiPriority w:val="1"/>
    <w:rPr>
      <w:color w:val="E46C0A" w:themeColor="accent6" w:themeShade="BF"/>
    </w:rPr>
  </w:style>
  <w:style w:type="character" w:customStyle="1" w:styleId="404">
    <w:name w:val="称呼 字符"/>
    <w:basedOn w:val="78"/>
    <w:link w:val="27"/>
    <w:qFormat/>
    <w:uiPriority w:val="99"/>
    <w:rPr>
      <w:rFonts w:ascii="Linux Libertine" w:hAnsi="Linux Libertine" w:eastAsiaTheme="minorHAnsi" w:cstheme="minorBidi"/>
      <w:sz w:val="18"/>
      <w:szCs w:val="22"/>
      <w:lang w:val="en-US" w:eastAsia="en-US"/>
    </w:rPr>
  </w:style>
  <w:style w:type="paragraph" w:customStyle="1" w:styleId="405">
    <w:name w:val="Speech"/>
    <w:basedOn w:val="318"/>
    <w:qFormat/>
    <w:uiPriority w:val="0"/>
  </w:style>
  <w:style w:type="paragraph" w:customStyle="1" w:styleId="406">
    <w:name w:val="Spine"/>
    <w:basedOn w:val="1"/>
    <w:qFormat/>
    <w:uiPriority w:val="0"/>
    <w:pPr>
      <w:pBdr>
        <w:top w:val="thinThickLargeGap" w:color="auto" w:sz="24" w:space="8"/>
        <w:bottom w:val="thickThinLargeGap" w:color="auto" w:sz="24" w:space="12"/>
      </w:pBdr>
      <w:spacing w:line="360" w:lineRule="exact"/>
    </w:pPr>
    <w:rPr>
      <w:rFonts w:ascii="Cambria Math" w:hAnsi="Cambria Math" w:eastAsia="Times New Roman" w:cs="Times New Roman"/>
      <w:sz w:val="24"/>
      <w:szCs w:val="20"/>
      <w:lang w:val="en-GB"/>
    </w:rPr>
  </w:style>
  <w:style w:type="character" w:customStyle="1" w:styleId="407">
    <w:name w:val="Subject1"/>
    <w:basedOn w:val="78"/>
    <w:uiPriority w:val="1"/>
    <w:rPr>
      <w:rFonts w:ascii="Times New Roman" w:hAnsi="Times New Roman"/>
      <w:color w:val="002060"/>
      <w:sz w:val="20"/>
    </w:rPr>
  </w:style>
  <w:style w:type="character" w:customStyle="1" w:styleId="408">
    <w:name w:val="Subject2"/>
    <w:basedOn w:val="407"/>
    <w:qFormat/>
    <w:uiPriority w:val="1"/>
    <w:rPr>
      <w:rFonts w:ascii="Times New Roman" w:hAnsi="Times New Roman"/>
      <w:color w:val="002060"/>
      <w:sz w:val="20"/>
    </w:rPr>
  </w:style>
  <w:style w:type="paragraph" w:customStyle="1" w:styleId="409">
    <w:name w:val="SuppKeyword"/>
    <w:basedOn w:val="260"/>
    <w:qFormat/>
    <w:uiPriority w:val="0"/>
  </w:style>
  <w:style w:type="character" w:customStyle="1" w:styleId="410">
    <w:name w:val="TblCount"/>
    <w:basedOn w:val="78"/>
    <w:qFormat/>
    <w:uiPriority w:val="1"/>
    <w:rPr>
      <w:color w:val="0000FF"/>
    </w:rPr>
  </w:style>
  <w:style w:type="paragraph" w:customStyle="1" w:styleId="411">
    <w:name w:val="TOC1"/>
    <w:basedOn w:val="1"/>
    <w:qFormat/>
    <w:uiPriority w:val="0"/>
  </w:style>
  <w:style w:type="paragraph" w:customStyle="1" w:styleId="412">
    <w:name w:val="TOC2"/>
    <w:basedOn w:val="1"/>
    <w:qFormat/>
    <w:uiPriority w:val="0"/>
  </w:style>
  <w:style w:type="paragraph" w:customStyle="1" w:styleId="413">
    <w:name w:val="TOC3"/>
    <w:basedOn w:val="1"/>
    <w:qFormat/>
    <w:uiPriority w:val="0"/>
  </w:style>
  <w:style w:type="paragraph" w:customStyle="1" w:styleId="414">
    <w:name w:val="TOC4"/>
    <w:basedOn w:val="1"/>
    <w:qFormat/>
    <w:uiPriority w:val="0"/>
  </w:style>
  <w:style w:type="paragraph" w:customStyle="1" w:styleId="415">
    <w:name w:val="TOCHeading"/>
    <w:basedOn w:val="1"/>
    <w:qFormat/>
    <w:uiPriority w:val="0"/>
  </w:style>
  <w:style w:type="paragraph" w:customStyle="1" w:styleId="416">
    <w:name w:val="Translation"/>
    <w:basedOn w:val="357"/>
    <w:qFormat/>
    <w:uiPriority w:val="0"/>
    <w:rPr>
      <w:color w:val="7030A0"/>
    </w:rPr>
  </w:style>
  <w:style w:type="paragraph" w:customStyle="1" w:styleId="417">
    <w:name w:val="Update"/>
    <w:basedOn w:val="1"/>
    <w:qFormat/>
    <w:uiPriority w:val="0"/>
    <w:pPr>
      <w:pBdr>
        <w:top w:val="dashed" w:color="auto" w:sz="4" w:space="6"/>
        <w:bottom w:val="dashed" w:color="auto" w:sz="4" w:space="16"/>
      </w:pBdr>
      <w:spacing w:line="560" w:lineRule="exact"/>
      <w:ind w:firstLine="720"/>
    </w:pPr>
    <w:rPr>
      <w:rFonts w:ascii="Cambria Math" w:hAnsi="Cambria Math" w:eastAsia="Times New Roman" w:cs="Times New Roman"/>
      <w:color w:val="760016"/>
      <w:sz w:val="24"/>
      <w:szCs w:val="20"/>
      <w:lang w:val="en-GB"/>
    </w:rPr>
  </w:style>
  <w:style w:type="paragraph" w:customStyle="1" w:styleId="418">
    <w:name w:val="Value"/>
    <w:basedOn w:val="1"/>
    <w:next w:val="1"/>
    <w:qFormat/>
    <w:uiPriority w:val="0"/>
  </w:style>
  <w:style w:type="paragraph" w:customStyle="1" w:styleId="419">
    <w:name w:val="Video"/>
    <w:basedOn w:val="1"/>
    <w:qFormat/>
    <w:uiPriority w:val="0"/>
    <w:pPr>
      <w:pBdr>
        <w:top w:val="wave" w:color="auto" w:sz="6" w:space="8"/>
        <w:bottom w:val="wave" w:color="auto" w:sz="6" w:space="12"/>
      </w:pBdr>
      <w:spacing w:after="120" w:line="280" w:lineRule="exact"/>
      <w:jc w:val="center"/>
    </w:pPr>
    <w:rPr>
      <w:rFonts w:ascii="Arial Unicode MS" w:hAnsi="Arial Unicode MS" w:eastAsia="Arial Unicode MS" w:cs="Times New Roman"/>
      <w:color w:val="FF0000"/>
      <w:sz w:val="24"/>
      <w:szCs w:val="20"/>
    </w:rPr>
  </w:style>
  <w:style w:type="paragraph" w:customStyle="1" w:styleId="420">
    <w:name w:val="Worksolution"/>
    <w:basedOn w:val="1"/>
    <w:qFormat/>
    <w:uiPriority w:val="0"/>
    <w:rPr>
      <w:rFonts w:ascii="Times New Roman" w:hAnsi="Times New Roman" w:eastAsia="Times New Roman" w:cs="Times New Roman"/>
      <w:sz w:val="24"/>
      <w:szCs w:val="24"/>
      <w:lang w:val="en-GB" w:bidi="ar-DZ"/>
    </w:rPr>
  </w:style>
  <w:style w:type="paragraph" w:customStyle="1" w:styleId="421">
    <w:name w:val="Yours"/>
    <w:basedOn w:val="1"/>
    <w:next w:val="1"/>
    <w:qFormat/>
    <w:uiPriority w:val="0"/>
  </w:style>
  <w:style w:type="paragraph" w:styleId="422">
    <w:name w:val="No Spacing"/>
    <w:qFormat/>
    <w:uiPriority w:val="1"/>
    <w:rPr>
      <w:rFonts w:asciiTheme="minorHAnsi" w:hAnsiTheme="minorHAnsi" w:eastAsiaTheme="minorHAnsi" w:cstheme="minorBidi"/>
      <w:sz w:val="22"/>
      <w:szCs w:val="22"/>
      <w:lang w:val="en-US" w:eastAsia="en-US" w:bidi="ar-SA"/>
    </w:rPr>
  </w:style>
  <w:style w:type="character" w:customStyle="1" w:styleId="423">
    <w:name w:val="KeyTerm"/>
    <w:basedOn w:val="78"/>
    <w:qFormat/>
    <w:uiPriority w:val="1"/>
    <w:rPr>
      <w:color w:val="E46C0A" w:themeColor="accent6" w:themeShade="BF"/>
    </w:rPr>
  </w:style>
  <w:style w:type="character" w:customStyle="1" w:styleId="424">
    <w:name w:val="OtherTitle"/>
    <w:basedOn w:val="78"/>
    <w:qFormat/>
    <w:uiPriority w:val="1"/>
    <w:rPr>
      <w:shd w:val="clear" w:color="auto" w:fill="B6DDE8" w:themeFill="accent5" w:themeFillTint="66"/>
    </w:rPr>
  </w:style>
  <w:style w:type="paragraph" w:customStyle="1" w:styleId="425">
    <w:name w:val="SidebarText"/>
    <w:basedOn w:val="1"/>
    <w:qFormat/>
    <w:uiPriority w:val="0"/>
    <w:pPr>
      <w:spacing w:line="360" w:lineRule="auto"/>
      <w:ind w:left="475"/>
    </w:pPr>
    <w:rPr>
      <w:rFonts w:ascii="Times New Roman" w:hAnsi="Times New Roman" w:eastAsia="Times New Roman" w:cs="Times New Roman"/>
      <w:sz w:val="24"/>
      <w:szCs w:val="20"/>
    </w:rPr>
  </w:style>
  <w:style w:type="character" w:customStyle="1" w:styleId="426">
    <w:name w:val="term-InText"/>
    <w:uiPriority w:val="1"/>
  </w:style>
  <w:style w:type="paragraph" w:customStyle="1" w:styleId="427">
    <w:name w:val="CCSHead"/>
    <w:basedOn w:val="181"/>
    <w:qFormat/>
    <w:uiPriority w:val="0"/>
  </w:style>
  <w:style w:type="paragraph" w:customStyle="1" w:styleId="428">
    <w:name w:val="CCSDescription"/>
    <w:basedOn w:val="182"/>
    <w:qFormat/>
    <w:uiPriority w:val="0"/>
  </w:style>
  <w:style w:type="paragraph" w:customStyle="1" w:styleId="429">
    <w:name w:val="AlgorithmCaption"/>
    <w:basedOn w:val="1"/>
    <w:qFormat/>
    <w:uiPriority w:val="0"/>
    <w:pPr>
      <w:pBdr>
        <w:top w:val="single" w:color="auto" w:sz="4" w:space="2"/>
        <w:bottom w:val="single" w:color="auto" w:sz="4" w:space="2"/>
      </w:pBdr>
      <w:spacing w:before="200"/>
    </w:pPr>
  </w:style>
  <w:style w:type="paragraph" w:customStyle="1" w:styleId="430">
    <w:name w:val="RefFormatHead"/>
    <w:basedOn w:val="1"/>
    <w:qFormat/>
    <w:uiPriority w:val="0"/>
    <w:pPr>
      <w:spacing w:before="220"/>
    </w:pPr>
    <w:rPr>
      <w:rFonts w:cs="Linux Libertine"/>
      <w:b/>
      <w:sz w:val="16"/>
    </w:rPr>
  </w:style>
  <w:style w:type="paragraph" w:customStyle="1" w:styleId="431">
    <w:name w:val="RefFormatPara"/>
    <w:basedOn w:val="1"/>
    <w:qFormat/>
    <w:uiPriority w:val="0"/>
    <w:pPr>
      <w:spacing w:before="60" w:after="60"/>
      <w:contextualSpacing/>
    </w:pPr>
    <w:rPr>
      <w:sz w:val="16"/>
    </w:rPr>
  </w:style>
  <w:style w:type="paragraph" w:customStyle="1" w:styleId="432">
    <w:name w:val="AppendixH4"/>
    <w:basedOn w:val="189"/>
    <w:qFormat/>
    <w:uiPriority w:val="0"/>
    <w:rPr>
      <w:lang w:eastAsia="it-IT"/>
    </w:rPr>
  </w:style>
  <w:style w:type="paragraph" w:customStyle="1" w:styleId="433">
    <w:name w:val="Style1"/>
    <w:basedOn w:val="121"/>
    <w:qFormat/>
    <w:uiPriority w:val="0"/>
  </w:style>
  <w:style w:type="paragraph" w:customStyle="1" w:styleId="434">
    <w:name w:val="PermissionBlock"/>
    <w:basedOn w:val="59"/>
    <w:qFormat/>
    <w:uiPriority w:val="0"/>
  </w:style>
  <w:style w:type="paragraph" w:customStyle="1" w:styleId="435">
    <w:name w:val="Bibliography"/>
    <w:basedOn w:val="1"/>
    <w:next w:val="1"/>
    <w:semiHidden/>
    <w:unhideWhenUsed/>
    <w:qFormat/>
    <w:uiPriority w:val="37"/>
  </w:style>
  <w:style w:type="character" w:customStyle="1" w:styleId="436">
    <w:name w:val="正文文本 字符"/>
    <w:basedOn w:val="78"/>
    <w:link w:val="31"/>
    <w:qFormat/>
    <w:uiPriority w:val="0"/>
    <w:rPr>
      <w:rFonts w:ascii="Linux Libertine" w:hAnsi="Linux Libertine" w:eastAsiaTheme="minorHAnsi" w:cstheme="minorBidi"/>
      <w:sz w:val="18"/>
      <w:szCs w:val="22"/>
      <w:lang w:val="en-US" w:eastAsia="en-US"/>
    </w:rPr>
  </w:style>
  <w:style w:type="character" w:customStyle="1" w:styleId="437">
    <w:name w:val="正文文本 2 字符"/>
    <w:basedOn w:val="78"/>
    <w:link w:val="64"/>
    <w:qFormat/>
    <w:uiPriority w:val="0"/>
    <w:rPr>
      <w:rFonts w:ascii="Linux Libertine" w:hAnsi="Linux Libertine" w:eastAsiaTheme="minorHAnsi" w:cstheme="minorBidi"/>
      <w:sz w:val="18"/>
      <w:szCs w:val="22"/>
      <w:lang w:val="en-US" w:eastAsia="en-US"/>
    </w:rPr>
  </w:style>
  <w:style w:type="character" w:customStyle="1" w:styleId="438">
    <w:name w:val="正文文本 3 字符"/>
    <w:basedOn w:val="78"/>
    <w:link w:val="28"/>
    <w:qFormat/>
    <w:uiPriority w:val="0"/>
    <w:rPr>
      <w:rFonts w:ascii="Linux Libertine" w:hAnsi="Linux Libertine" w:eastAsiaTheme="minorHAnsi" w:cstheme="minorBidi"/>
      <w:sz w:val="16"/>
      <w:szCs w:val="16"/>
      <w:lang w:val="en-US" w:eastAsia="en-US"/>
    </w:rPr>
  </w:style>
  <w:style w:type="character" w:customStyle="1" w:styleId="439">
    <w:name w:val="正文文本首行缩进 字符"/>
    <w:basedOn w:val="436"/>
    <w:link w:val="74"/>
    <w:uiPriority w:val="0"/>
    <w:rPr>
      <w:rFonts w:ascii="Linux Libertine" w:hAnsi="Linux Libertine" w:eastAsiaTheme="minorHAnsi" w:cstheme="minorBidi"/>
      <w:sz w:val="18"/>
      <w:szCs w:val="22"/>
      <w:lang w:val="en-US" w:eastAsia="en-US"/>
    </w:rPr>
  </w:style>
  <w:style w:type="character" w:customStyle="1" w:styleId="440">
    <w:name w:val="正文文本缩进 字符"/>
    <w:basedOn w:val="78"/>
    <w:link w:val="32"/>
    <w:uiPriority w:val="0"/>
    <w:rPr>
      <w:rFonts w:ascii="Linux Libertine" w:hAnsi="Linux Libertine" w:eastAsiaTheme="minorHAnsi" w:cstheme="minorBidi"/>
      <w:sz w:val="18"/>
      <w:szCs w:val="22"/>
      <w:lang w:val="en-US" w:eastAsia="en-US"/>
    </w:rPr>
  </w:style>
  <w:style w:type="character" w:customStyle="1" w:styleId="441">
    <w:name w:val="正文文本首行缩进 2 字符"/>
    <w:basedOn w:val="440"/>
    <w:link w:val="75"/>
    <w:uiPriority w:val="0"/>
    <w:rPr>
      <w:rFonts w:ascii="Linux Libertine" w:hAnsi="Linux Libertine" w:eastAsiaTheme="minorHAnsi" w:cstheme="minorBidi"/>
      <w:sz w:val="18"/>
      <w:szCs w:val="22"/>
      <w:lang w:val="en-US" w:eastAsia="en-US"/>
    </w:rPr>
  </w:style>
  <w:style w:type="character" w:customStyle="1" w:styleId="442">
    <w:name w:val="正文文本缩进 2 字符"/>
    <w:basedOn w:val="78"/>
    <w:link w:val="45"/>
    <w:uiPriority w:val="0"/>
    <w:rPr>
      <w:rFonts w:ascii="Linux Libertine" w:hAnsi="Linux Libertine" w:eastAsiaTheme="minorHAnsi" w:cstheme="minorBidi"/>
      <w:sz w:val="18"/>
      <w:szCs w:val="22"/>
      <w:lang w:val="en-US" w:eastAsia="en-US"/>
    </w:rPr>
  </w:style>
  <w:style w:type="character" w:customStyle="1" w:styleId="443">
    <w:name w:val="正文文本缩进 3 字符"/>
    <w:basedOn w:val="78"/>
    <w:link w:val="61"/>
    <w:uiPriority w:val="0"/>
    <w:rPr>
      <w:rFonts w:ascii="Linux Libertine" w:hAnsi="Linux Libertine" w:eastAsiaTheme="minorHAnsi" w:cstheme="minorBidi"/>
      <w:sz w:val="16"/>
      <w:szCs w:val="16"/>
      <w:lang w:val="en-US" w:eastAsia="en-US"/>
    </w:rPr>
  </w:style>
  <w:style w:type="character" w:customStyle="1" w:styleId="444">
    <w:name w:val="结束语 字符"/>
    <w:basedOn w:val="78"/>
    <w:link w:val="29"/>
    <w:uiPriority w:val="0"/>
    <w:rPr>
      <w:rFonts w:ascii="Linux Libertine" w:hAnsi="Linux Libertine" w:eastAsiaTheme="minorHAnsi" w:cstheme="minorBidi"/>
      <w:sz w:val="18"/>
      <w:szCs w:val="22"/>
      <w:lang w:val="en-US" w:eastAsia="en-US"/>
    </w:rPr>
  </w:style>
  <w:style w:type="character" w:customStyle="1" w:styleId="445">
    <w:name w:val="日期 字符"/>
    <w:basedOn w:val="78"/>
    <w:link w:val="44"/>
    <w:qFormat/>
    <w:uiPriority w:val="0"/>
    <w:rPr>
      <w:rFonts w:ascii="Linux Libertine" w:hAnsi="Linux Libertine" w:eastAsiaTheme="minorHAnsi" w:cstheme="minorBidi"/>
      <w:sz w:val="18"/>
      <w:szCs w:val="22"/>
      <w:lang w:val="en-US" w:eastAsia="en-US"/>
    </w:rPr>
  </w:style>
  <w:style w:type="character" w:customStyle="1" w:styleId="446">
    <w:name w:val="文档结构图 字符"/>
    <w:basedOn w:val="78"/>
    <w:link w:val="24"/>
    <w:uiPriority w:val="0"/>
    <w:rPr>
      <w:rFonts w:ascii="Tahoma" w:hAnsi="Tahoma" w:cs="Tahoma" w:eastAsiaTheme="minorHAnsi"/>
      <w:sz w:val="16"/>
      <w:szCs w:val="16"/>
      <w:lang w:val="en-US" w:eastAsia="en-US"/>
    </w:rPr>
  </w:style>
  <w:style w:type="character" w:customStyle="1" w:styleId="447">
    <w:name w:val="电子邮件签名 字符"/>
    <w:basedOn w:val="78"/>
    <w:link w:val="17"/>
    <w:qFormat/>
    <w:uiPriority w:val="0"/>
    <w:rPr>
      <w:rFonts w:ascii="Linux Libertine" w:hAnsi="Linux Libertine" w:eastAsiaTheme="minorHAnsi" w:cstheme="minorBidi"/>
      <w:sz w:val="18"/>
      <w:szCs w:val="22"/>
      <w:lang w:val="en-US" w:eastAsia="en-US"/>
    </w:rPr>
  </w:style>
  <w:style w:type="character" w:customStyle="1" w:styleId="448">
    <w:name w:val="HTML 地址 字符"/>
    <w:basedOn w:val="78"/>
    <w:link w:val="38"/>
    <w:uiPriority w:val="0"/>
    <w:rPr>
      <w:rFonts w:ascii="Linux Libertine" w:hAnsi="Linux Libertine" w:eastAsiaTheme="minorHAnsi" w:cstheme="minorBidi"/>
      <w:i/>
      <w:iCs/>
      <w:sz w:val="18"/>
      <w:szCs w:val="22"/>
      <w:lang w:val="en-US" w:eastAsia="en-US"/>
    </w:rPr>
  </w:style>
  <w:style w:type="character" w:customStyle="1" w:styleId="449">
    <w:name w:val="HTML 预设格式 字符"/>
    <w:basedOn w:val="78"/>
    <w:link w:val="68"/>
    <w:uiPriority w:val="0"/>
    <w:rPr>
      <w:rFonts w:ascii="Consolas" w:hAnsi="Consolas" w:cs="Consolas" w:eastAsiaTheme="minorHAnsi"/>
      <w:lang w:val="en-US" w:eastAsia="en-US"/>
    </w:rPr>
  </w:style>
  <w:style w:type="paragraph" w:styleId="450">
    <w:name w:val="Intense Quote"/>
    <w:basedOn w:val="1"/>
    <w:next w:val="1"/>
    <w:link w:val="451"/>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1">
    <w:name w:val="明显引用 字符"/>
    <w:basedOn w:val="78"/>
    <w:link w:val="450"/>
    <w:uiPriority w:val="30"/>
    <w:rPr>
      <w:rFonts w:ascii="Linux Libertine" w:hAnsi="Linux Libertine" w:eastAsiaTheme="minorHAnsi" w:cstheme="minorBidi"/>
      <w:b/>
      <w:bCs/>
      <w:i/>
      <w:iCs/>
      <w:color w:val="4F81BD" w:themeColor="accent1"/>
      <w:sz w:val="18"/>
      <w:szCs w:val="22"/>
      <w:lang w:val="en-US" w:eastAsia="en-US"/>
      <w14:textFill>
        <w14:solidFill>
          <w14:schemeClr w14:val="accent1"/>
        </w14:solidFill>
      </w14:textFill>
    </w:rPr>
  </w:style>
  <w:style w:type="character" w:customStyle="1" w:styleId="452">
    <w:name w:val="宏文本 字符"/>
    <w:basedOn w:val="78"/>
    <w:link w:val="2"/>
    <w:uiPriority w:val="0"/>
    <w:rPr>
      <w:rFonts w:ascii="Consolas" w:hAnsi="Consolas" w:cs="Consolas" w:eastAsiaTheme="minorHAnsi"/>
      <w:lang w:val="en-US" w:eastAsia="en-US"/>
    </w:rPr>
  </w:style>
  <w:style w:type="character" w:customStyle="1" w:styleId="453">
    <w:name w:val="信息标题 字符"/>
    <w:basedOn w:val="78"/>
    <w:link w:val="67"/>
    <w:uiPriority w:val="0"/>
    <w:rPr>
      <w:rFonts w:asciiTheme="majorHAnsi" w:hAnsiTheme="majorHAnsi" w:eastAsiaTheme="majorEastAsia" w:cstheme="majorBidi"/>
      <w:sz w:val="24"/>
      <w:szCs w:val="24"/>
      <w:shd w:val="pct20" w:color="auto" w:fill="auto"/>
      <w:lang w:val="en-US" w:eastAsia="en-US"/>
    </w:rPr>
  </w:style>
  <w:style w:type="character" w:customStyle="1" w:styleId="454">
    <w:name w:val="注释标题 字符"/>
    <w:basedOn w:val="78"/>
    <w:link w:val="14"/>
    <w:uiPriority w:val="0"/>
    <w:rPr>
      <w:rFonts w:ascii="Linux Libertine" w:hAnsi="Linux Libertine" w:eastAsiaTheme="minorHAnsi" w:cstheme="minorBidi"/>
      <w:sz w:val="18"/>
      <w:szCs w:val="22"/>
      <w:lang w:val="en-US" w:eastAsia="en-US"/>
    </w:rPr>
  </w:style>
  <w:style w:type="character" w:customStyle="1" w:styleId="455">
    <w:name w:val="纯文本 字符"/>
    <w:basedOn w:val="78"/>
    <w:link w:val="40"/>
    <w:qFormat/>
    <w:uiPriority w:val="0"/>
    <w:rPr>
      <w:rFonts w:ascii="Consolas" w:hAnsi="Consolas" w:cs="Consolas" w:eastAsiaTheme="minorHAnsi"/>
      <w:sz w:val="21"/>
      <w:szCs w:val="21"/>
      <w:lang w:val="en-US" w:eastAsia="en-US"/>
    </w:rPr>
  </w:style>
  <w:style w:type="character" w:customStyle="1" w:styleId="456">
    <w:name w:val="签名 字符"/>
    <w:basedOn w:val="78"/>
    <w:link w:val="52"/>
    <w:qFormat/>
    <w:uiPriority w:val="0"/>
    <w:rPr>
      <w:rFonts w:ascii="Linux Libertine" w:hAnsi="Linux Libertine" w:eastAsiaTheme="minorHAnsi" w:cstheme="minorBidi"/>
      <w:sz w:val="18"/>
      <w:szCs w:val="22"/>
      <w:lang w:val="en-US" w:eastAsia="en-US"/>
    </w:rPr>
  </w:style>
  <w:style w:type="character" w:customStyle="1" w:styleId="457">
    <w:name w:val="标题 字符"/>
    <w:basedOn w:val="78"/>
    <w:link w:val="72"/>
    <w:uiPriority w:val="0"/>
    <w:rPr>
      <w:rFonts w:asciiTheme="majorHAnsi" w:hAnsiTheme="majorHAnsi" w:eastAsiaTheme="majorEastAsia" w:cstheme="majorBidi"/>
      <w:color w:val="17375E" w:themeColor="text2" w:themeShade="BF"/>
      <w:spacing w:val="5"/>
      <w:kern w:val="28"/>
      <w:sz w:val="52"/>
      <w:szCs w:val="52"/>
      <w:lang w:val="en-US" w:eastAsia="en-US"/>
    </w:rPr>
  </w:style>
  <w:style w:type="paragraph" w:customStyle="1" w:styleId="458">
    <w:name w:val="TOC Heading"/>
    <w:basedOn w:val="3"/>
    <w:next w:val="1"/>
    <w:semiHidden/>
    <w:unhideWhenUsed/>
    <w:qFormat/>
    <w:uiPriority w:val="39"/>
    <w:pPr>
      <w:outlineLvl w:val="9"/>
    </w:pPr>
  </w:style>
  <w:style w:type="paragraph" w:customStyle="1" w:styleId="459">
    <w:name w:val="references"/>
    <w:uiPriority w:val="0"/>
    <w:pPr>
      <w:numPr>
        <w:ilvl w:val="0"/>
        <w:numId w:val="18"/>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460">
    <w:name w:val="x_msonormal"/>
    <w:basedOn w:val="1"/>
    <w:semiHidden/>
    <w:uiPriority w:val="99"/>
    <w:rPr>
      <w:rFonts w:ascii="Times New Roman" w:hAnsi="Times New Roman" w:cs="Times New Roman"/>
      <w:sz w:val="24"/>
      <w:szCs w:val="24"/>
    </w:rPr>
  </w:style>
  <w:style w:type="character" w:customStyle="1" w:styleId="461">
    <w:name w:val="ArticleNumber"/>
    <w:basedOn w:val="78"/>
    <w:qFormat/>
    <w:uiPriority w:val="1"/>
    <w:rPr>
      <w:color w:val="7030A0"/>
    </w:rPr>
  </w:style>
  <w:style w:type="paragraph" w:customStyle="1" w:styleId="462">
    <w:name w:val="Image"/>
    <w:basedOn w:val="1"/>
    <w:qFormat/>
    <w:uiPriority w:val="0"/>
    <w:pPr>
      <w:jc w:val="center"/>
    </w:pPr>
  </w:style>
  <w:style w:type="paragraph" w:customStyle="1" w:styleId="463">
    <w:name w:val="para"/>
    <w:basedOn w:val="1"/>
    <w:qFormat/>
    <w:uiPriority w:val="0"/>
    <w:pPr>
      <w:spacing w:after="120" w:line="240" w:lineRule="auto"/>
      <w:ind w:left="40" w:firstLine="720"/>
    </w:pPr>
    <w:rPr>
      <w:rFonts w:eastAsia="Times New Roman" w:cs="Times New Roman" w:asciiTheme="majorHAnsi" w:hAnsiTheme="majorHAnsi"/>
      <w:sz w:val="22"/>
      <w:szCs w:val="24"/>
    </w:rPr>
  </w:style>
  <w:style w:type="character" w:customStyle="1" w:styleId="464">
    <w:name w:val="text-base"/>
    <w:basedOn w:val="78"/>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7C6A6B-B286-419E-8EC0-97134F332FFF}">
  <ds:schemaRefs/>
</ds:datastoreItem>
</file>

<file path=customXml/itemProps3.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Company>Licence Owner</Company>
  <Pages>2</Pages>
  <Words>1468</Words>
  <Characters>8372</Characters>
  <Lines>69</Lines>
  <Paragraphs>19</Paragraphs>
  <TotalTime>715</TotalTime>
  <ScaleCrop>false</ScaleCrop>
  <LinksUpToDate>false</LinksUpToDate>
  <CharactersWithSpaces>9821</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2020-04-23T12:08:00Z</dcterms:created>
  <dc:creator>FirstName Surname†, FirstName Surname, FirstName Surname</dc:creator>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keywords>Insert keyword text, Insert keyword text, Insert keyword text, Insert keyword text</cp:keywords>
  <cp:lastModifiedBy>李可明</cp:lastModifiedBy>
  <cp:lastPrinted>2018-05-22T11:24:00Z</cp:lastPrinted>
  <dcterms:modified xsi:type="dcterms:W3CDTF">2020-05-07T18:55:35Z</dcterms:modified>
  <dc:subject>• Insert CCS text here • Insert CCS text here   • Insert CCS text here</dc:subject>
  <dc:title>Insert Your Title Here</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KSOProductBuildVer">
    <vt:lpwstr>2052-11.3.0.9228</vt:lpwstr>
  </property>
</Properties>
</file>